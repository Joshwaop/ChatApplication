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646FD9">
      <w:pPr>
        <w:pStyle w:val="6"/>
        <w:spacing w:line="240" w:lineRule="auto"/>
        <w:rPr>
          <w:rFonts w:ascii="Times New Roman"/>
          <w:sz w:val="7"/>
        </w:rPr>
      </w:pPr>
    </w:p>
    <w:p w14:paraId="27F8E149">
      <w:pPr>
        <w:pStyle w:val="6"/>
        <w:spacing w:line="240" w:lineRule="auto"/>
        <w:ind w:left="715"/>
        <w:rPr>
          <w:rFonts w:ascii="Times New Roman"/>
          <w:sz w:val="20"/>
        </w:rPr>
      </w:pPr>
    </w:p>
    <w:p w14:paraId="20718877">
      <w:pPr>
        <w:pStyle w:val="3"/>
        <w:bidi w:val="0"/>
        <w:spacing w:line="240" w:lineRule="auto"/>
      </w:pPr>
      <w:r>
        <w:rPr>
          <w:rFonts w:ascii="Arial Black"/>
          <w:w w:val="90"/>
        </w:rPr>
        <w:t>Client-Server</w:t>
      </w:r>
      <w:r>
        <w:rPr>
          <w:rFonts w:ascii="Arial Black"/>
          <w:spacing w:val="-5"/>
          <w:w w:val="90"/>
        </w:rPr>
        <w:t xml:space="preserve"> </w:t>
      </w:r>
      <w:r>
        <w:rPr>
          <w:rFonts w:ascii="Arial Black"/>
          <w:w w:val="90"/>
        </w:rPr>
        <w:t>Chat</w:t>
      </w:r>
      <w:r>
        <w:rPr>
          <w:rFonts w:ascii="Arial Black"/>
          <w:spacing w:val="-5"/>
          <w:w w:val="90"/>
        </w:rPr>
        <w:t xml:space="preserve"> </w:t>
      </w:r>
      <w:r>
        <w:rPr>
          <w:rFonts w:ascii="Arial Black"/>
          <w:w w:val="90"/>
        </w:rPr>
        <w:t>Application</w:t>
      </w:r>
      <w:r>
        <w:rPr>
          <w:rFonts w:ascii="Arial Black"/>
          <w:spacing w:val="-5"/>
          <w:w w:val="90"/>
        </w:rPr>
        <w:t xml:space="preserve"> </w:t>
      </w:r>
      <w:r>
        <w:rPr>
          <w:rFonts w:ascii="Arial Black"/>
          <w:w w:val="90"/>
        </w:rPr>
        <w:t>-</w:t>
      </w:r>
      <w:r>
        <w:rPr>
          <w:rFonts w:ascii="Arial Black"/>
          <w:spacing w:val="-5"/>
          <w:w w:val="90"/>
        </w:rPr>
        <w:t xml:space="preserve"> </w:t>
      </w:r>
      <w:r>
        <w:rPr>
          <w:rFonts w:ascii="Arial Black"/>
          <w:w w:val="90"/>
        </w:rPr>
        <w:t>Project</w:t>
      </w:r>
      <w:r>
        <w:rPr>
          <w:rFonts w:ascii="Arial Black"/>
          <w:spacing w:val="-5"/>
          <w:w w:val="90"/>
        </w:rPr>
        <w:t xml:space="preserve"> </w:t>
      </w:r>
      <w:r>
        <w:rPr>
          <w:rFonts w:ascii="Arial Black"/>
          <w:w w:val="90"/>
        </w:rPr>
        <w:t xml:space="preserve">Report </w:t>
      </w:r>
      <w:r>
        <w:rPr>
          <w:rFonts w:ascii="Arial Black"/>
        </w:rPr>
        <w:t xml:space="preserve">Course: </w:t>
      </w:r>
      <w:r>
        <w:t>Computer Networks (CS305)</w:t>
      </w:r>
    </w:p>
    <w:p w14:paraId="7E470729">
      <w:pPr>
        <w:pStyle w:val="6"/>
        <w:spacing w:line="240" w:lineRule="auto"/>
        <w:ind w:left="120" w:right="6069"/>
      </w:pPr>
      <w:r>
        <w:rPr>
          <w:rFonts w:ascii="Arial Black"/>
        </w:rPr>
        <w:t xml:space="preserve">Instructor: </w:t>
      </w:r>
      <w:r>
        <w:t xml:space="preserve">Ms. Poma Panezai </w:t>
      </w:r>
      <w:r>
        <w:rPr>
          <w:rFonts w:ascii="Arial Black"/>
          <w:spacing w:val="-2"/>
        </w:rPr>
        <w:t>Group</w:t>
      </w:r>
      <w:r>
        <w:rPr>
          <w:rFonts w:ascii="Arial Black"/>
          <w:spacing w:val="-16"/>
        </w:rPr>
        <w:t xml:space="preserve"> </w:t>
      </w:r>
      <w:r>
        <w:rPr>
          <w:rFonts w:ascii="Arial Black"/>
          <w:spacing w:val="-2"/>
        </w:rPr>
        <w:t>Members:</w:t>
      </w:r>
      <w:r>
        <w:rPr>
          <w:rFonts w:ascii="Arial Black"/>
          <w:spacing w:val="-14"/>
        </w:rPr>
        <w:t xml:space="preserve"> </w:t>
      </w:r>
      <w:r>
        <w:rPr>
          <w:spacing w:val="-2"/>
        </w:rPr>
        <w:t>[Your</w:t>
      </w:r>
      <w:r>
        <w:rPr>
          <w:spacing w:val="-11"/>
        </w:rPr>
        <w:t xml:space="preserve"> </w:t>
      </w:r>
      <w:r>
        <w:rPr>
          <w:spacing w:val="-2"/>
        </w:rPr>
        <w:t>Names</w:t>
      </w:r>
      <w:r>
        <w:rPr>
          <w:spacing w:val="-10"/>
        </w:rPr>
        <w:t xml:space="preserve"> </w:t>
      </w:r>
      <w:r>
        <w:rPr>
          <w:spacing w:val="-2"/>
        </w:rPr>
        <w:t xml:space="preserve">Here] </w:t>
      </w:r>
      <w:r>
        <w:rPr>
          <w:rFonts w:ascii="Arial Black"/>
        </w:rPr>
        <w:t xml:space="preserve">Semester: </w:t>
      </w:r>
      <w:r>
        <w:t>2nd, Spring 2025</w:t>
      </w:r>
    </w:p>
    <w:p w14:paraId="6AE638AD">
      <w:pPr>
        <w:pStyle w:val="6"/>
        <w:spacing w:line="240" w:lineRule="auto"/>
        <w:ind w:left="120"/>
      </w:pPr>
      <w:r>
        <w:rPr>
          <w:rFonts w:ascii="Arial Black"/>
          <w:w w:val="90"/>
        </w:rPr>
        <w:t>Date</w:t>
      </w:r>
      <w:r>
        <w:rPr>
          <w:rFonts w:ascii="Arial Black"/>
          <w:spacing w:val="2"/>
        </w:rPr>
        <w:t xml:space="preserve"> </w:t>
      </w:r>
      <w:r>
        <w:rPr>
          <w:rFonts w:ascii="Arial Black"/>
          <w:w w:val="90"/>
        </w:rPr>
        <w:t>Submitted:</w:t>
      </w:r>
      <w:r>
        <w:rPr>
          <w:rFonts w:ascii="Arial Black"/>
          <w:spacing w:val="2"/>
        </w:rPr>
        <w:t xml:space="preserve"> </w:t>
      </w:r>
      <w:r>
        <w:rPr>
          <w:w w:val="90"/>
        </w:rPr>
        <w:t>June</w:t>
      </w:r>
      <w:r>
        <w:rPr>
          <w:spacing w:val="12"/>
        </w:rPr>
        <w:t xml:space="preserve"> </w:t>
      </w:r>
      <w:r>
        <w:rPr>
          <w:w w:val="90"/>
        </w:rPr>
        <w:t>5,</w:t>
      </w:r>
      <w:r>
        <w:rPr>
          <w:spacing w:val="13"/>
        </w:rPr>
        <w:t xml:space="preserve"> </w:t>
      </w:r>
      <w:r>
        <w:rPr>
          <w:spacing w:val="-4"/>
          <w:w w:val="90"/>
        </w:rPr>
        <w:t>2025</w:t>
      </w:r>
    </w:p>
    <w:p w14:paraId="293F34D6">
      <w:pPr>
        <w:pStyle w:val="6"/>
        <w:spacing w:before="43" w:line="240" w:lineRule="auto"/>
        <w:rPr>
          <w:sz w:val="20"/>
        </w:rPr>
      </w:pPr>
      <w:r>
        <w:rPr>
          <w:sz w:val="20"/>
        </w:rPr>
        <mc:AlternateContent>
          <mc:Choice Requires="wps">
            <w:drawing>
              <wp:anchor distT="0" distB="0" distL="0" distR="0" simplePos="0" relativeHeight="251661312" behindDoc="1" locked="0" layoutInCell="1" allowOverlap="1">
                <wp:simplePos x="0" y="0"/>
                <wp:positionH relativeFrom="page">
                  <wp:posOffset>990600</wp:posOffset>
                </wp:positionH>
                <wp:positionV relativeFrom="paragraph">
                  <wp:posOffset>188595</wp:posOffset>
                </wp:positionV>
                <wp:extent cx="5791200" cy="9525"/>
                <wp:effectExtent l="0" t="0" r="0" b="0"/>
                <wp:wrapTopAndBottom/>
                <wp:docPr id="6" name="Graphic 6"/>
                <wp:cNvGraphicFramePr/>
                <a:graphic xmlns:a="http://schemas.openxmlformats.org/drawingml/2006/main">
                  <a:graphicData uri="http://schemas.microsoft.com/office/word/2010/wordprocessingShape">
                    <wps:wsp>
                      <wps:cNvSpPr/>
                      <wps:spPr>
                        <a:xfrm>
                          <a:off x="0" y="0"/>
                          <a:ext cx="5791200" cy="9525"/>
                        </a:xfrm>
                        <a:custGeom>
                          <a:avLst/>
                          <a:gdLst/>
                          <a:ahLst/>
                          <a:cxnLst/>
                          <a:rect l="l" t="t" r="r" b="b"/>
                          <a:pathLst>
                            <a:path w="5791200" h="9525">
                              <a:moveTo>
                                <a:pt x="5791200" y="9525"/>
                              </a:moveTo>
                              <a:lnTo>
                                <a:pt x="0" y="9525"/>
                              </a:lnTo>
                              <a:lnTo>
                                <a:pt x="0" y="0"/>
                              </a:lnTo>
                              <a:lnTo>
                                <a:pt x="5791200" y="0"/>
                              </a:lnTo>
                              <a:lnTo>
                                <a:pt x="5791200" y="9525"/>
                              </a:lnTo>
                              <a:close/>
                            </a:path>
                          </a:pathLst>
                        </a:custGeom>
                        <a:solidFill>
                          <a:srgbClr val="BABABA"/>
                        </a:solidFill>
                      </wps:spPr>
                      <wps:bodyPr wrap="square" lIns="0" tIns="0" rIns="0" bIns="0" rtlCol="0">
                        <a:noAutofit/>
                      </wps:bodyPr>
                    </wps:wsp>
                  </a:graphicData>
                </a:graphic>
              </wp:anchor>
            </w:drawing>
          </mc:Choice>
          <mc:Fallback>
            <w:pict>
              <v:shape id="Graphic 6" o:spid="_x0000_s1026" o:spt="100" style="position:absolute;left:0pt;margin-left:78pt;margin-top:14.85pt;height:0.75pt;width:456pt;mso-position-horizontal-relative:page;mso-wrap-distance-bottom:0pt;mso-wrap-distance-top:0pt;z-index:-251655168;mso-width-relative:page;mso-height-relative:page;" fillcolor="#BABABA" filled="t" stroked="f" coordsize="5791200,9525" o:gfxdata="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MsSwIdcAAAAKAQAA&#10;DwAAAAAAAAABACAAAAAiAAAAZHJzL2Rvd25yZXYueG1sUEsBAhQAFAAAAAgAh07iQGwz32waAgAA&#10;3wQAAA4AAAAAAAAAAQAgAAAAJgEAAGRycy9lMm9Eb2MueG1sUEsFBgAAAAAGAAYAWQEAALIFAAAA&#10;AA==&#10;" path="m5791200,9525l0,9525,0,0,5791200,0,5791200,9525xe">
                <v:fill on="t" focussize="0,0"/>
                <v:stroke on="f"/>
                <v:imagedata o:title=""/>
                <o:lock v:ext="edit" aspectratio="f"/>
                <v:textbox inset="0mm,0mm,0mm,0mm"/>
                <w10:wrap type="topAndBottom"/>
              </v:shape>
            </w:pict>
          </mc:Fallback>
        </mc:AlternateContent>
      </w:r>
    </w:p>
    <w:p w14:paraId="3262A57E">
      <w:pPr>
        <w:pStyle w:val="6"/>
        <w:spacing w:before="101" w:line="240" w:lineRule="auto"/>
      </w:pPr>
    </w:p>
    <w:p w14:paraId="41C15C01">
      <w:pPr>
        <w:pStyle w:val="2"/>
        <w:numPr>
          <w:ilvl w:val="0"/>
          <w:numId w:val="1"/>
        </w:numPr>
        <w:tabs>
          <w:tab w:val="left" w:pos="354"/>
        </w:tabs>
        <w:spacing w:before="0" w:after="0" w:line="240" w:lineRule="auto"/>
        <w:ind w:left="354" w:right="0" w:hanging="234"/>
        <w:jc w:val="left"/>
        <w:rPr>
          <w:sz w:val="22"/>
          <w:szCs w:val="22"/>
        </w:rPr>
      </w:pPr>
      <w:bookmarkStart w:id="0" w:name="1. Abstract"/>
      <w:bookmarkEnd w:id="0"/>
      <w:r>
        <w:rPr>
          <w:spacing w:val="-2"/>
          <w:sz w:val="22"/>
          <w:szCs w:val="22"/>
        </w:rPr>
        <w:t>Abstract</w:t>
      </w:r>
    </w:p>
    <w:p w14:paraId="7A1F37AC">
      <w:pPr>
        <w:pStyle w:val="6"/>
        <w:spacing w:before="258" w:line="240" w:lineRule="auto"/>
        <w:ind w:left="120" w:right="118"/>
        <w:jc w:val="both"/>
        <w:rPr>
          <w:sz w:val="20"/>
          <w:szCs w:val="20"/>
        </w:rPr>
      </w:pPr>
      <w:r>
        <w:rPr>
          <w:w w:val="105"/>
          <w:sz w:val="20"/>
          <w:szCs w:val="20"/>
        </w:rPr>
        <w:t>This report presents the design and implementation of a Java-based Client-Server Chat Application for the CS305</w:t>
      </w:r>
      <w:r>
        <w:rPr>
          <w:spacing w:val="-4"/>
          <w:w w:val="105"/>
          <w:sz w:val="20"/>
          <w:szCs w:val="20"/>
        </w:rPr>
        <w:t xml:space="preserve"> </w:t>
      </w:r>
      <w:r>
        <w:rPr>
          <w:w w:val="105"/>
          <w:sz w:val="20"/>
          <w:szCs w:val="20"/>
        </w:rPr>
        <w:t>course.</w:t>
      </w:r>
      <w:r>
        <w:rPr>
          <w:spacing w:val="-4"/>
          <w:w w:val="105"/>
          <w:sz w:val="20"/>
          <w:szCs w:val="20"/>
        </w:rPr>
        <w:t xml:space="preserve"> </w:t>
      </w:r>
      <w:r>
        <w:rPr>
          <w:w w:val="105"/>
          <w:sz w:val="20"/>
          <w:szCs w:val="20"/>
        </w:rPr>
        <w:t>The</w:t>
      </w:r>
      <w:r>
        <w:rPr>
          <w:spacing w:val="-4"/>
          <w:w w:val="105"/>
          <w:sz w:val="20"/>
          <w:szCs w:val="20"/>
        </w:rPr>
        <w:t xml:space="preserve"> </w:t>
      </w:r>
      <w:r>
        <w:rPr>
          <w:w w:val="105"/>
          <w:sz w:val="20"/>
          <w:szCs w:val="20"/>
        </w:rPr>
        <w:t>system</w:t>
      </w:r>
      <w:r>
        <w:rPr>
          <w:spacing w:val="-4"/>
          <w:w w:val="105"/>
          <w:sz w:val="20"/>
          <w:szCs w:val="20"/>
        </w:rPr>
        <w:t xml:space="preserve"> </w:t>
      </w:r>
      <w:r>
        <w:rPr>
          <w:w w:val="105"/>
          <w:sz w:val="20"/>
          <w:szCs w:val="20"/>
        </w:rPr>
        <w:t>allows</w:t>
      </w:r>
      <w:r>
        <w:rPr>
          <w:spacing w:val="-4"/>
          <w:w w:val="105"/>
          <w:sz w:val="20"/>
          <w:szCs w:val="20"/>
        </w:rPr>
        <w:t xml:space="preserve"> </w:t>
      </w:r>
      <w:r>
        <w:rPr>
          <w:w w:val="105"/>
          <w:sz w:val="20"/>
          <w:szCs w:val="20"/>
        </w:rPr>
        <w:t>multiple</w:t>
      </w:r>
      <w:r>
        <w:rPr>
          <w:spacing w:val="-4"/>
          <w:w w:val="105"/>
          <w:sz w:val="20"/>
          <w:szCs w:val="20"/>
        </w:rPr>
        <w:t xml:space="preserve"> </w:t>
      </w:r>
      <w:r>
        <w:rPr>
          <w:w w:val="105"/>
          <w:sz w:val="20"/>
          <w:szCs w:val="20"/>
        </w:rPr>
        <w:t>clients</w:t>
      </w:r>
      <w:r>
        <w:rPr>
          <w:spacing w:val="-4"/>
          <w:w w:val="105"/>
          <w:sz w:val="20"/>
          <w:szCs w:val="20"/>
        </w:rPr>
        <w:t xml:space="preserve"> </w:t>
      </w:r>
      <w:r>
        <w:rPr>
          <w:w w:val="105"/>
          <w:sz w:val="20"/>
          <w:szCs w:val="20"/>
        </w:rPr>
        <w:t>to</w:t>
      </w:r>
      <w:r>
        <w:rPr>
          <w:spacing w:val="-4"/>
          <w:w w:val="105"/>
          <w:sz w:val="20"/>
          <w:szCs w:val="20"/>
        </w:rPr>
        <w:t xml:space="preserve"> </w:t>
      </w:r>
      <w:r>
        <w:rPr>
          <w:w w:val="105"/>
          <w:sz w:val="20"/>
          <w:szCs w:val="20"/>
        </w:rPr>
        <w:t>connect</w:t>
      </w:r>
      <w:r>
        <w:rPr>
          <w:spacing w:val="-4"/>
          <w:w w:val="105"/>
          <w:sz w:val="20"/>
          <w:szCs w:val="20"/>
        </w:rPr>
        <w:t xml:space="preserve"> </w:t>
      </w:r>
      <w:r>
        <w:rPr>
          <w:w w:val="105"/>
          <w:sz w:val="20"/>
          <w:szCs w:val="20"/>
        </w:rPr>
        <w:t>to</w:t>
      </w:r>
      <w:r>
        <w:rPr>
          <w:spacing w:val="-4"/>
          <w:w w:val="105"/>
          <w:sz w:val="20"/>
          <w:szCs w:val="20"/>
        </w:rPr>
        <w:t xml:space="preserve"> </w:t>
      </w:r>
      <w:r>
        <w:rPr>
          <w:w w:val="105"/>
          <w:sz w:val="20"/>
          <w:szCs w:val="20"/>
        </w:rPr>
        <w:t>a</w:t>
      </w:r>
      <w:r>
        <w:rPr>
          <w:spacing w:val="-4"/>
          <w:w w:val="105"/>
          <w:sz w:val="20"/>
          <w:szCs w:val="20"/>
        </w:rPr>
        <w:t xml:space="preserve"> </w:t>
      </w:r>
      <w:r>
        <w:rPr>
          <w:w w:val="105"/>
          <w:sz w:val="20"/>
          <w:szCs w:val="20"/>
        </w:rPr>
        <w:t>centralized</w:t>
      </w:r>
      <w:r>
        <w:rPr>
          <w:spacing w:val="-4"/>
          <w:w w:val="105"/>
          <w:sz w:val="20"/>
          <w:szCs w:val="20"/>
        </w:rPr>
        <w:t xml:space="preserve"> </w:t>
      </w:r>
      <w:r>
        <w:rPr>
          <w:w w:val="105"/>
          <w:sz w:val="20"/>
          <w:szCs w:val="20"/>
        </w:rPr>
        <w:t>server</w:t>
      </w:r>
      <w:r>
        <w:rPr>
          <w:spacing w:val="-4"/>
          <w:w w:val="105"/>
          <w:sz w:val="20"/>
          <w:szCs w:val="20"/>
        </w:rPr>
        <w:t xml:space="preserve"> </w:t>
      </w:r>
      <w:r>
        <w:rPr>
          <w:w w:val="105"/>
          <w:sz w:val="20"/>
          <w:szCs w:val="20"/>
        </w:rPr>
        <w:t>and</w:t>
      </w:r>
      <w:r>
        <w:rPr>
          <w:spacing w:val="-4"/>
          <w:w w:val="105"/>
          <w:sz w:val="20"/>
          <w:szCs w:val="20"/>
        </w:rPr>
        <w:t xml:space="preserve"> </w:t>
      </w:r>
      <w:r>
        <w:rPr>
          <w:w w:val="105"/>
          <w:sz w:val="20"/>
          <w:szCs w:val="20"/>
        </w:rPr>
        <w:t>exchange</w:t>
      </w:r>
      <w:r>
        <w:rPr>
          <w:spacing w:val="-4"/>
          <w:w w:val="105"/>
          <w:sz w:val="20"/>
          <w:szCs w:val="20"/>
        </w:rPr>
        <w:t xml:space="preserve"> </w:t>
      </w:r>
      <w:r>
        <w:rPr>
          <w:w w:val="105"/>
          <w:sz w:val="20"/>
          <w:szCs w:val="20"/>
        </w:rPr>
        <w:t>messages in real-time. It uses TCP sockets and multithreading to ensure efficient communication and scalability. The GUI is built using Java Swing to enhance usability and visualization. This project demonstrates core networking concepts and provides hands-on experience with socket programming in Java.</w:t>
      </w:r>
    </w:p>
    <w:p w14:paraId="16F7B7F9">
      <w:pPr>
        <w:pStyle w:val="6"/>
        <w:spacing w:before="15" w:line="240" w:lineRule="auto"/>
        <w:rPr>
          <w:sz w:val="21"/>
          <w:szCs w:val="20"/>
        </w:rPr>
      </w:pPr>
      <w:r>
        <w:rPr>
          <w:sz w:val="21"/>
          <w:szCs w:val="20"/>
        </w:rPr>
        <mc:AlternateContent>
          <mc:Choice Requires="wps">
            <w:drawing>
              <wp:anchor distT="0" distB="0" distL="0" distR="0" simplePos="0" relativeHeight="251662336" behindDoc="1" locked="0" layoutInCell="1" allowOverlap="1">
                <wp:simplePos x="0" y="0"/>
                <wp:positionH relativeFrom="page">
                  <wp:posOffset>990600</wp:posOffset>
                </wp:positionH>
                <wp:positionV relativeFrom="paragraph">
                  <wp:posOffset>170180</wp:posOffset>
                </wp:positionV>
                <wp:extent cx="5791200" cy="9525"/>
                <wp:effectExtent l="0" t="0" r="0" b="0"/>
                <wp:wrapTopAndBottom/>
                <wp:docPr id="7" name="Graphic 7"/>
                <wp:cNvGraphicFramePr/>
                <a:graphic xmlns:a="http://schemas.openxmlformats.org/drawingml/2006/main">
                  <a:graphicData uri="http://schemas.microsoft.com/office/word/2010/wordprocessingShape">
                    <wps:wsp>
                      <wps:cNvSpPr/>
                      <wps:spPr>
                        <a:xfrm>
                          <a:off x="0" y="0"/>
                          <a:ext cx="5791200" cy="9525"/>
                        </a:xfrm>
                        <a:custGeom>
                          <a:avLst/>
                          <a:gdLst/>
                          <a:ahLst/>
                          <a:cxnLst/>
                          <a:rect l="l" t="t" r="r" b="b"/>
                          <a:pathLst>
                            <a:path w="5791200" h="9525">
                              <a:moveTo>
                                <a:pt x="5791200" y="9525"/>
                              </a:moveTo>
                              <a:lnTo>
                                <a:pt x="0" y="9525"/>
                              </a:lnTo>
                              <a:lnTo>
                                <a:pt x="0" y="0"/>
                              </a:lnTo>
                              <a:lnTo>
                                <a:pt x="5791200" y="0"/>
                              </a:lnTo>
                              <a:lnTo>
                                <a:pt x="5791200" y="9525"/>
                              </a:lnTo>
                              <a:close/>
                            </a:path>
                          </a:pathLst>
                        </a:custGeom>
                        <a:solidFill>
                          <a:srgbClr val="BABABA"/>
                        </a:solidFill>
                      </wps:spPr>
                      <wps:bodyPr wrap="square" lIns="0" tIns="0" rIns="0" bIns="0" rtlCol="0">
                        <a:noAutofit/>
                      </wps:bodyPr>
                    </wps:wsp>
                  </a:graphicData>
                </a:graphic>
              </wp:anchor>
            </w:drawing>
          </mc:Choice>
          <mc:Fallback>
            <w:pict>
              <v:shape id="Graphic 7" o:spid="_x0000_s1026" o:spt="100" style="position:absolute;left:0pt;margin-left:78pt;margin-top:13.4pt;height:0.75pt;width:456pt;mso-position-horizontal-relative:page;mso-wrap-distance-bottom:0pt;mso-wrap-distance-top:0pt;z-index:-251654144;mso-width-relative:page;mso-height-relative:page;" fillcolor="#BABABA" filled="t" stroked="f" coordsize="5791200,9525" o:gfxdata="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b6ZnY1gAAAAoBAAAP&#10;AAAAAAAAAAEAIAAAACIAAABkcnMvZG93bnJldi54bWxQSwECFAAUAAAACACHTuJAin7ItRoCAADf&#10;BAAADgAAAAAAAAABACAAAAAlAQAAZHJzL2Uyb0RvYy54bWxQSwUGAAAAAAYABgBZAQAAsQUAAAAA&#10;" path="m5791200,9525l0,9525,0,0,5791200,0,5791200,9525xe">
                <v:fill on="t" focussize="0,0"/>
                <v:stroke on="f"/>
                <v:imagedata o:title=""/>
                <o:lock v:ext="edit" aspectratio="f"/>
                <v:textbox inset="0mm,0mm,0mm,0mm"/>
                <w10:wrap type="topAndBottom"/>
              </v:shape>
            </w:pict>
          </mc:Fallback>
        </mc:AlternateContent>
      </w:r>
    </w:p>
    <w:p w14:paraId="6FB37176">
      <w:pPr>
        <w:pStyle w:val="6"/>
        <w:spacing w:before="101" w:line="240" w:lineRule="auto"/>
        <w:rPr>
          <w:sz w:val="20"/>
          <w:szCs w:val="20"/>
        </w:rPr>
      </w:pPr>
    </w:p>
    <w:p w14:paraId="3121A738">
      <w:pPr>
        <w:pStyle w:val="2"/>
        <w:numPr>
          <w:ilvl w:val="0"/>
          <w:numId w:val="1"/>
        </w:numPr>
        <w:tabs>
          <w:tab w:val="left" w:pos="354"/>
        </w:tabs>
        <w:spacing w:before="0" w:after="0" w:line="240" w:lineRule="auto"/>
        <w:ind w:left="354" w:right="0" w:hanging="234"/>
        <w:jc w:val="left"/>
        <w:rPr>
          <w:sz w:val="22"/>
          <w:szCs w:val="22"/>
        </w:rPr>
      </w:pPr>
      <w:bookmarkStart w:id="1" w:name="2. Introduction"/>
      <w:bookmarkEnd w:id="1"/>
      <w:r>
        <w:rPr>
          <w:spacing w:val="-2"/>
          <w:sz w:val="22"/>
          <w:szCs w:val="22"/>
        </w:rPr>
        <w:t>Introduction</w:t>
      </w:r>
    </w:p>
    <w:p w14:paraId="0753482C">
      <w:pPr>
        <w:pStyle w:val="6"/>
        <w:spacing w:before="258" w:line="240" w:lineRule="auto"/>
        <w:ind w:left="120" w:right="117"/>
        <w:jc w:val="both"/>
        <w:rPr>
          <w:sz w:val="20"/>
          <w:szCs w:val="20"/>
        </w:rPr>
      </w:pPr>
      <w:r>
        <w:rPr>
          <w:w w:val="105"/>
          <w:sz w:val="20"/>
          <w:szCs w:val="20"/>
        </w:rPr>
        <w:t>Communication systems are a fundamental aspect of modern networking. This project focuses on implementing a basic chat system where clients communicate through a central server. Using Java, we aim to simulate a simplified version of commercial messaging applications with a focus on multi-client handling and real-time data exchange.</w:t>
      </w:r>
    </w:p>
    <w:p w14:paraId="39DCCD2A">
      <w:pPr>
        <w:pStyle w:val="6"/>
        <w:spacing w:before="14" w:line="240" w:lineRule="auto"/>
        <w:rPr>
          <w:sz w:val="21"/>
          <w:szCs w:val="20"/>
        </w:rPr>
      </w:pPr>
      <w:r>
        <w:rPr>
          <w:sz w:val="21"/>
          <w:szCs w:val="20"/>
        </w:rPr>
        <mc:AlternateContent>
          <mc:Choice Requires="wps">
            <w:drawing>
              <wp:anchor distT="0" distB="0" distL="0" distR="0" simplePos="0" relativeHeight="251662336" behindDoc="1" locked="0" layoutInCell="1" allowOverlap="1">
                <wp:simplePos x="0" y="0"/>
                <wp:positionH relativeFrom="page">
                  <wp:posOffset>990600</wp:posOffset>
                </wp:positionH>
                <wp:positionV relativeFrom="paragraph">
                  <wp:posOffset>170180</wp:posOffset>
                </wp:positionV>
                <wp:extent cx="5791200" cy="9525"/>
                <wp:effectExtent l="0" t="0" r="0" b="0"/>
                <wp:wrapTopAndBottom/>
                <wp:docPr id="8" name="Graphic 8"/>
                <wp:cNvGraphicFramePr/>
                <a:graphic xmlns:a="http://schemas.openxmlformats.org/drawingml/2006/main">
                  <a:graphicData uri="http://schemas.microsoft.com/office/word/2010/wordprocessingShape">
                    <wps:wsp>
                      <wps:cNvSpPr/>
                      <wps:spPr>
                        <a:xfrm>
                          <a:off x="0" y="0"/>
                          <a:ext cx="5791200" cy="9525"/>
                        </a:xfrm>
                        <a:custGeom>
                          <a:avLst/>
                          <a:gdLst/>
                          <a:ahLst/>
                          <a:cxnLst/>
                          <a:rect l="l" t="t" r="r" b="b"/>
                          <a:pathLst>
                            <a:path w="5791200" h="9525">
                              <a:moveTo>
                                <a:pt x="5791200" y="9525"/>
                              </a:moveTo>
                              <a:lnTo>
                                <a:pt x="0" y="9525"/>
                              </a:lnTo>
                              <a:lnTo>
                                <a:pt x="0" y="0"/>
                              </a:lnTo>
                              <a:lnTo>
                                <a:pt x="5791200" y="0"/>
                              </a:lnTo>
                              <a:lnTo>
                                <a:pt x="5791200" y="9525"/>
                              </a:lnTo>
                              <a:close/>
                            </a:path>
                          </a:pathLst>
                        </a:custGeom>
                        <a:solidFill>
                          <a:srgbClr val="BABABA"/>
                        </a:solidFill>
                      </wps:spPr>
                      <wps:bodyPr wrap="square" lIns="0" tIns="0" rIns="0" bIns="0" rtlCol="0">
                        <a:noAutofit/>
                      </wps:bodyPr>
                    </wps:wsp>
                  </a:graphicData>
                </a:graphic>
              </wp:anchor>
            </w:drawing>
          </mc:Choice>
          <mc:Fallback>
            <w:pict>
              <v:shape id="Graphic 8" o:spid="_x0000_s1026" o:spt="100" style="position:absolute;left:0pt;margin-left:78pt;margin-top:13.4pt;height:0.75pt;width:456pt;mso-position-horizontal-relative:page;mso-wrap-distance-bottom:0pt;mso-wrap-distance-top:0pt;z-index:-251654144;mso-width-relative:page;mso-height-relative:page;" fillcolor="#BABABA" filled="t" stroked="f" coordsize="5791200,9525" o:gfxdata="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b6ZnY1gAAAAoBAAAP&#10;AAAAAAAAAAEAIAAAACIAAABkcnMvZG93bnJldi54bWxQSwECFAAUAAAACACHTuJAjuUwqRoCAADf&#10;BAAADgAAAAAAAAABACAAAAAlAQAAZHJzL2Uyb0RvYy54bWxQSwUGAAAAAAYABgBZAQAAsQUAAAAA&#10;" path="m5791200,9525l0,9525,0,0,5791200,0,5791200,9525xe">
                <v:fill on="t" focussize="0,0"/>
                <v:stroke on="f"/>
                <v:imagedata o:title=""/>
                <o:lock v:ext="edit" aspectratio="f"/>
                <v:textbox inset="0mm,0mm,0mm,0mm"/>
                <w10:wrap type="topAndBottom"/>
              </v:shape>
            </w:pict>
          </mc:Fallback>
        </mc:AlternateContent>
      </w:r>
    </w:p>
    <w:p w14:paraId="4DAC521F">
      <w:pPr>
        <w:pStyle w:val="6"/>
        <w:spacing w:before="101" w:line="240" w:lineRule="auto"/>
        <w:rPr>
          <w:sz w:val="20"/>
          <w:szCs w:val="20"/>
        </w:rPr>
      </w:pPr>
    </w:p>
    <w:p w14:paraId="3085C4FB">
      <w:pPr>
        <w:pStyle w:val="2"/>
        <w:numPr>
          <w:ilvl w:val="0"/>
          <w:numId w:val="1"/>
        </w:numPr>
        <w:tabs>
          <w:tab w:val="left" w:pos="354"/>
        </w:tabs>
        <w:spacing w:before="0" w:after="0" w:line="240" w:lineRule="auto"/>
        <w:ind w:left="354" w:right="0" w:hanging="234"/>
        <w:jc w:val="left"/>
        <w:rPr>
          <w:sz w:val="22"/>
          <w:szCs w:val="22"/>
        </w:rPr>
      </w:pPr>
      <w:bookmarkStart w:id="2" w:name="3. Problem Statement"/>
      <w:bookmarkEnd w:id="2"/>
      <w:r>
        <w:rPr>
          <w:w w:val="90"/>
          <w:sz w:val="22"/>
          <w:szCs w:val="22"/>
        </w:rPr>
        <w:t>Problem</w:t>
      </w:r>
      <w:r>
        <w:rPr>
          <w:spacing w:val="14"/>
          <w:sz w:val="22"/>
          <w:szCs w:val="22"/>
        </w:rPr>
        <w:t xml:space="preserve"> </w:t>
      </w:r>
      <w:r>
        <w:rPr>
          <w:spacing w:val="-2"/>
          <w:sz w:val="22"/>
          <w:szCs w:val="22"/>
        </w:rPr>
        <w:t>Statement</w:t>
      </w:r>
    </w:p>
    <w:p w14:paraId="5DD5D2D5">
      <w:pPr>
        <w:pStyle w:val="6"/>
        <w:spacing w:before="258" w:line="240" w:lineRule="auto"/>
        <w:ind w:left="120" w:right="117"/>
        <w:jc w:val="both"/>
        <w:rPr>
          <w:sz w:val="20"/>
          <w:szCs w:val="20"/>
        </w:rPr>
      </w:pPr>
      <w:r>
        <w:rPr>
          <w:w w:val="105"/>
          <w:sz w:val="20"/>
          <w:szCs w:val="20"/>
        </w:rPr>
        <w:t>In real-world networks, message transmission between users requires a centralized infrastructure that can manage multiple clients, handle data synchronization, and ensure message delivery. Our project addresses this by creating a server that can handle concurrent client connections and route messages appropriately.</w:t>
      </w:r>
    </w:p>
    <w:p w14:paraId="66E5C2C8">
      <w:pPr>
        <w:pStyle w:val="6"/>
        <w:spacing w:before="13" w:line="240" w:lineRule="auto"/>
        <w:rPr>
          <w:sz w:val="21"/>
          <w:szCs w:val="20"/>
        </w:rPr>
      </w:pPr>
      <w:r>
        <w:rPr>
          <w:sz w:val="21"/>
          <w:szCs w:val="20"/>
        </w:rPr>
        <mc:AlternateContent>
          <mc:Choice Requires="wps">
            <w:drawing>
              <wp:anchor distT="0" distB="0" distL="0" distR="0" simplePos="0" relativeHeight="251663360" behindDoc="1" locked="0" layoutInCell="1" allowOverlap="1">
                <wp:simplePos x="0" y="0"/>
                <wp:positionH relativeFrom="page">
                  <wp:posOffset>990600</wp:posOffset>
                </wp:positionH>
                <wp:positionV relativeFrom="paragraph">
                  <wp:posOffset>169545</wp:posOffset>
                </wp:positionV>
                <wp:extent cx="5791200" cy="9525"/>
                <wp:effectExtent l="0" t="0" r="0" b="0"/>
                <wp:wrapTopAndBottom/>
                <wp:docPr id="9" name="Graphic 9"/>
                <wp:cNvGraphicFramePr/>
                <a:graphic xmlns:a="http://schemas.openxmlformats.org/drawingml/2006/main">
                  <a:graphicData uri="http://schemas.microsoft.com/office/word/2010/wordprocessingShape">
                    <wps:wsp>
                      <wps:cNvSpPr/>
                      <wps:spPr>
                        <a:xfrm>
                          <a:off x="0" y="0"/>
                          <a:ext cx="5791200" cy="9525"/>
                        </a:xfrm>
                        <a:custGeom>
                          <a:avLst/>
                          <a:gdLst/>
                          <a:ahLst/>
                          <a:cxnLst/>
                          <a:rect l="l" t="t" r="r" b="b"/>
                          <a:pathLst>
                            <a:path w="5791200" h="9525">
                              <a:moveTo>
                                <a:pt x="5791200" y="9525"/>
                              </a:moveTo>
                              <a:lnTo>
                                <a:pt x="0" y="9525"/>
                              </a:lnTo>
                              <a:lnTo>
                                <a:pt x="0" y="0"/>
                              </a:lnTo>
                              <a:lnTo>
                                <a:pt x="5791200" y="0"/>
                              </a:lnTo>
                              <a:lnTo>
                                <a:pt x="5791200" y="9525"/>
                              </a:lnTo>
                              <a:close/>
                            </a:path>
                          </a:pathLst>
                        </a:custGeom>
                        <a:solidFill>
                          <a:srgbClr val="BABABA"/>
                        </a:solidFill>
                      </wps:spPr>
                      <wps:bodyPr wrap="square" lIns="0" tIns="0" rIns="0" bIns="0" rtlCol="0">
                        <a:noAutofit/>
                      </wps:bodyPr>
                    </wps:wsp>
                  </a:graphicData>
                </a:graphic>
              </wp:anchor>
            </w:drawing>
          </mc:Choice>
          <mc:Fallback>
            <w:pict>
              <v:shape id="Graphic 9" o:spid="_x0000_s1026" o:spt="100" style="position:absolute;left:0pt;margin-left:78pt;margin-top:13.35pt;height:0.75pt;width:456pt;mso-position-horizontal-relative:page;mso-wrap-distance-bottom:0pt;mso-wrap-distance-top:0pt;z-index:-251653120;mso-width-relative:page;mso-height-relative:page;" fillcolor="#BABABA" filled="t" stroked="f" coordsize="5791200,9525" o:gfxdata="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ire/n1gAAAAoBAAAP&#10;AAAAAAAAAAEAIAAAACIAAABkcnMvZG93bnJldi54bWxQSwECFAAUAAAACACHTuJAaKgncBoCAADf&#10;BAAADgAAAAAAAAABACAAAAAlAQAAZHJzL2Uyb0RvYy54bWxQSwUGAAAAAAYABgBZAQAAsQUAAAAA&#10;" path="m5791200,9525l0,9525,0,0,5791200,0,5791200,9525xe">
                <v:fill on="t" focussize="0,0"/>
                <v:stroke on="f"/>
                <v:imagedata o:title=""/>
                <o:lock v:ext="edit" aspectratio="f"/>
                <v:textbox inset="0mm,0mm,0mm,0mm"/>
                <w10:wrap type="topAndBottom"/>
              </v:shape>
            </w:pict>
          </mc:Fallback>
        </mc:AlternateContent>
      </w:r>
    </w:p>
    <w:p w14:paraId="250FF2D8">
      <w:pPr>
        <w:pStyle w:val="6"/>
        <w:spacing w:before="101" w:line="240" w:lineRule="auto"/>
        <w:rPr>
          <w:sz w:val="20"/>
          <w:szCs w:val="20"/>
        </w:rPr>
      </w:pPr>
    </w:p>
    <w:p w14:paraId="09082B39">
      <w:pPr>
        <w:pStyle w:val="2"/>
        <w:numPr>
          <w:ilvl w:val="0"/>
          <w:numId w:val="1"/>
        </w:numPr>
        <w:tabs>
          <w:tab w:val="left" w:pos="354"/>
        </w:tabs>
        <w:spacing w:before="0" w:after="0" w:line="240" w:lineRule="auto"/>
        <w:ind w:left="354" w:right="0" w:hanging="234"/>
        <w:jc w:val="left"/>
        <w:rPr>
          <w:sz w:val="22"/>
          <w:szCs w:val="22"/>
        </w:rPr>
      </w:pPr>
      <w:bookmarkStart w:id="3" w:name="4. Objectives"/>
      <w:bookmarkEnd w:id="3"/>
      <w:r>
        <w:rPr>
          <w:spacing w:val="-2"/>
          <w:sz w:val="22"/>
          <w:szCs w:val="22"/>
        </w:rPr>
        <w:t>Objectives</w:t>
      </w:r>
    </w:p>
    <w:p w14:paraId="4465036E">
      <w:pPr>
        <w:pStyle w:val="9"/>
        <w:numPr>
          <w:ilvl w:val="0"/>
          <w:numId w:val="2"/>
        </w:numPr>
        <w:tabs>
          <w:tab w:val="left" w:pos="718"/>
        </w:tabs>
        <w:spacing w:before="258" w:after="0" w:line="240" w:lineRule="auto"/>
        <w:ind w:left="718" w:right="0" w:hanging="113"/>
        <w:jc w:val="left"/>
        <w:rPr>
          <w:sz w:val="20"/>
          <w:szCs w:val="24"/>
        </w:rPr>
      </w:pPr>
      <w:r>
        <w:rPr>
          <w:sz w:val="20"/>
          <w:szCs w:val="24"/>
        </w:rPr>
        <w:t>Implement</w:t>
      </w:r>
      <w:r>
        <w:rPr>
          <w:spacing w:val="33"/>
          <w:sz w:val="20"/>
          <w:szCs w:val="24"/>
        </w:rPr>
        <w:t xml:space="preserve"> </w:t>
      </w:r>
      <w:r>
        <w:rPr>
          <w:sz w:val="20"/>
          <w:szCs w:val="24"/>
        </w:rPr>
        <w:t>a</w:t>
      </w:r>
      <w:r>
        <w:rPr>
          <w:spacing w:val="34"/>
          <w:sz w:val="20"/>
          <w:szCs w:val="24"/>
        </w:rPr>
        <w:t xml:space="preserve"> </w:t>
      </w:r>
      <w:r>
        <w:rPr>
          <w:sz w:val="20"/>
          <w:szCs w:val="24"/>
        </w:rPr>
        <w:t>server</w:t>
      </w:r>
      <w:r>
        <w:rPr>
          <w:spacing w:val="34"/>
          <w:sz w:val="20"/>
          <w:szCs w:val="24"/>
        </w:rPr>
        <w:t xml:space="preserve"> </w:t>
      </w:r>
      <w:r>
        <w:rPr>
          <w:sz w:val="20"/>
          <w:szCs w:val="24"/>
        </w:rPr>
        <w:t>that</w:t>
      </w:r>
      <w:r>
        <w:rPr>
          <w:spacing w:val="34"/>
          <w:sz w:val="20"/>
          <w:szCs w:val="24"/>
        </w:rPr>
        <w:t xml:space="preserve"> </w:t>
      </w:r>
      <w:r>
        <w:rPr>
          <w:sz w:val="20"/>
          <w:szCs w:val="24"/>
        </w:rPr>
        <w:t>can</w:t>
      </w:r>
      <w:r>
        <w:rPr>
          <w:spacing w:val="34"/>
          <w:sz w:val="20"/>
          <w:szCs w:val="24"/>
        </w:rPr>
        <w:t xml:space="preserve"> </w:t>
      </w:r>
      <w:r>
        <w:rPr>
          <w:sz w:val="20"/>
          <w:szCs w:val="24"/>
        </w:rPr>
        <w:t>accept</w:t>
      </w:r>
      <w:r>
        <w:rPr>
          <w:spacing w:val="33"/>
          <w:sz w:val="20"/>
          <w:szCs w:val="24"/>
        </w:rPr>
        <w:t xml:space="preserve"> </w:t>
      </w:r>
      <w:r>
        <w:rPr>
          <w:sz w:val="20"/>
          <w:szCs w:val="24"/>
        </w:rPr>
        <w:t>multiple</w:t>
      </w:r>
      <w:r>
        <w:rPr>
          <w:spacing w:val="34"/>
          <w:sz w:val="20"/>
          <w:szCs w:val="24"/>
        </w:rPr>
        <w:t xml:space="preserve"> </w:t>
      </w:r>
      <w:r>
        <w:rPr>
          <w:sz w:val="20"/>
          <w:szCs w:val="24"/>
        </w:rPr>
        <w:t>client</w:t>
      </w:r>
      <w:r>
        <w:rPr>
          <w:spacing w:val="34"/>
          <w:sz w:val="20"/>
          <w:szCs w:val="24"/>
        </w:rPr>
        <w:t xml:space="preserve"> </w:t>
      </w:r>
      <w:r>
        <w:rPr>
          <w:sz w:val="20"/>
          <w:szCs w:val="24"/>
        </w:rPr>
        <w:t>connections</w:t>
      </w:r>
      <w:r>
        <w:rPr>
          <w:spacing w:val="34"/>
          <w:sz w:val="20"/>
          <w:szCs w:val="24"/>
        </w:rPr>
        <w:t xml:space="preserve"> </w:t>
      </w:r>
      <w:r>
        <w:rPr>
          <w:sz w:val="20"/>
          <w:szCs w:val="24"/>
        </w:rPr>
        <w:t>using</w:t>
      </w:r>
      <w:r>
        <w:rPr>
          <w:spacing w:val="34"/>
          <w:sz w:val="20"/>
          <w:szCs w:val="24"/>
        </w:rPr>
        <w:t xml:space="preserve"> </w:t>
      </w:r>
      <w:r>
        <w:rPr>
          <w:spacing w:val="-2"/>
          <w:sz w:val="20"/>
          <w:szCs w:val="24"/>
        </w:rPr>
        <w:t>multithreading.</w:t>
      </w:r>
    </w:p>
    <w:p w14:paraId="05BCCD58">
      <w:pPr>
        <w:pStyle w:val="9"/>
        <w:numPr>
          <w:ilvl w:val="0"/>
          <w:numId w:val="2"/>
        </w:numPr>
        <w:tabs>
          <w:tab w:val="left" w:pos="718"/>
        </w:tabs>
        <w:spacing w:before="63" w:after="0" w:line="240" w:lineRule="auto"/>
        <w:ind w:left="718" w:right="0" w:hanging="113"/>
        <w:jc w:val="left"/>
        <w:rPr>
          <w:sz w:val="20"/>
          <w:szCs w:val="24"/>
        </w:rPr>
      </w:pPr>
      <w:r>
        <w:rPr>
          <w:w w:val="105"/>
          <w:sz w:val="20"/>
          <w:szCs w:val="24"/>
        </w:rPr>
        <w:t>Create</w:t>
      </w:r>
      <w:r>
        <w:rPr>
          <w:spacing w:val="-3"/>
          <w:w w:val="105"/>
          <w:sz w:val="20"/>
          <w:szCs w:val="24"/>
        </w:rPr>
        <w:t xml:space="preserve"> </w:t>
      </w:r>
      <w:r>
        <w:rPr>
          <w:w w:val="105"/>
          <w:sz w:val="20"/>
          <w:szCs w:val="24"/>
        </w:rPr>
        <w:t>a</w:t>
      </w:r>
      <w:r>
        <w:rPr>
          <w:spacing w:val="-2"/>
          <w:w w:val="105"/>
          <w:sz w:val="20"/>
          <w:szCs w:val="24"/>
        </w:rPr>
        <w:t xml:space="preserve"> </w:t>
      </w:r>
      <w:r>
        <w:rPr>
          <w:w w:val="105"/>
          <w:sz w:val="20"/>
          <w:szCs w:val="24"/>
        </w:rPr>
        <w:t>client</w:t>
      </w:r>
      <w:r>
        <w:rPr>
          <w:spacing w:val="-2"/>
          <w:w w:val="105"/>
          <w:sz w:val="20"/>
          <w:szCs w:val="24"/>
        </w:rPr>
        <w:t xml:space="preserve"> </w:t>
      </w:r>
      <w:r>
        <w:rPr>
          <w:w w:val="105"/>
          <w:sz w:val="20"/>
          <w:szCs w:val="24"/>
        </w:rPr>
        <w:t>GUI</w:t>
      </w:r>
      <w:r>
        <w:rPr>
          <w:spacing w:val="-2"/>
          <w:w w:val="105"/>
          <w:sz w:val="20"/>
          <w:szCs w:val="24"/>
        </w:rPr>
        <w:t xml:space="preserve"> </w:t>
      </w:r>
      <w:r>
        <w:rPr>
          <w:w w:val="105"/>
          <w:sz w:val="20"/>
          <w:szCs w:val="24"/>
        </w:rPr>
        <w:t>that</w:t>
      </w:r>
      <w:r>
        <w:rPr>
          <w:spacing w:val="-2"/>
          <w:w w:val="105"/>
          <w:sz w:val="20"/>
          <w:szCs w:val="24"/>
        </w:rPr>
        <w:t xml:space="preserve"> </w:t>
      </w:r>
      <w:r>
        <w:rPr>
          <w:w w:val="105"/>
          <w:sz w:val="20"/>
          <w:szCs w:val="24"/>
        </w:rPr>
        <w:t>allows</w:t>
      </w:r>
      <w:r>
        <w:rPr>
          <w:spacing w:val="-2"/>
          <w:w w:val="105"/>
          <w:sz w:val="20"/>
          <w:szCs w:val="24"/>
        </w:rPr>
        <w:t xml:space="preserve"> </w:t>
      </w:r>
      <w:r>
        <w:rPr>
          <w:w w:val="105"/>
          <w:sz w:val="20"/>
          <w:szCs w:val="24"/>
        </w:rPr>
        <w:t>message</w:t>
      </w:r>
      <w:r>
        <w:rPr>
          <w:spacing w:val="-2"/>
          <w:w w:val="105"/>
          <w:sz w:val="20"/>
          <w:szCs w:val="24"/>
        </w:rPr>
        <w:t xml:space="preserve"> </w:t>
      </w:r>
      <w:r>
        <w:rPr>
          <w:w w:val="105"/>
          <w:sz w:val="20"/>
          <w:szCs w:val="24"/>
        </w:rPr>
        <w:t>input</w:t>
      </w:r>
      <w:r>
        <w:rPr>
          <w:spacing w:val="-2"/>
          <w:w w:val="105"/>
          <w:sz w:val="20"/>
          <w:szCs w:val="24"/>
        </w:rPr>
        <w:t xml:space="preserve"> </w:t>
      </w:r>
      <w:r>
        <w:rPr>
          <w:w w:val="105"/>
          <w:sz w:val="20"/>
          <w:szCs w:val="24"/>
        </w:rPr>
        <w:t>and</w:t>
      </w:r>
      <w:r>
        <w:rPr>
          <w:spacing w:val="-2"/>
          <w:w w:val="105"/>
          <w:sz w:val="20"/>
          <w:szCs w:val="24"/>
        </w:rPr>
        <w:t xml:space="preserve"> </w:t>
      </w:r>
      <w:r>
        <w:rPr>
          <w:w w:val="105"/>
          <w:sz w:val="20"/>
          <w:szCs w:val="24"/>
        </w:rPr>
        <w:t>displays</w:t>
      </w:r>
      <w:r>
        <w:rPr>
          <w:spacing w:val="-3"/>
          <w:w w:val="105"/>
          <w:sz w:val="20"/>
          <w:szCs w:val="24"/>
        </w:rPr>
        <w:t xml:space="preserve"> </w:t>
      </w:r>
      <w:r>
        <w:rPr>
          <w:w w:val="105"/>
          <w:sz w:val="20"/>
          <w:szCs w:val="24"/>
        </w:rPr>
        <w:t>incoming</w:t>
      </w:r>
      <w:r>
        <w:rPr>
          <w:spacing w:val="-2"/>
          <w:w w:val="105"/>
          <w:sz w:val="20"/>
          <w:szCs w:val="24"/>
        </w:rPr>
        <w:t xml:space="preserve"> messages.</w:t>
      </w:r>
    </w:p>
    <w:p w14:paraId="41A71230">
      <w:pPr>
        <w:pStyle w:val="9"/>
        <w:numPr>
          <w:ilvl w:val="0"/>
          <w:numId w:val="2"/>
        </w:numPr>
        <w:tabs>
          <w:tab w:val="left" w:pos="718"/>
        </w:tabs>
        <w:spacing w:before="63" w:after="0" w:line="240" w:lineRule="auto"/>
        <w:ind w:left="718" w:right="0" w:hanging="113"/>
        <w:jc w:val="left"/>
        <w:rPr>
          <w:sz w:val="20"/>
          <w:szCs w:val="24"/>
        </w:rPr>
      </w:pPr>
      <w:r>
        <w:rPr>
          <w:w w:val="105"/>
          <w:sz w:val="20"/>
          <w:szCs w:val="24"/>
        </w:rPr>
        <w:t>Ensure</w:t>
      </w:r>
      <w:r>
        <w:rPr>
          <w:spacing w:val="-3"/>
          <w:w w:val="105"/>
          <w:sz w:val="20"/>
          <w:szCs w:val="24"/>
        </w:rPr>
        <w:t xml:space="preserve"> </w:t>
      </w:r>
      <w:r>
        <w:rPr>
          <w:w w:val="105"/>
          <w:sz w:val="20"/>
          <w:szCs w:val="24"/>
        </w:rPr>
        <w:t>real-time</w:t>
      </w:r>
      <w:r>
        <w:rPr>
          <w:spacing w:val="-2"/>
          <w:w w:val="105"/>
          <w:sz w:val="20"/>
          <w:szCs w:val="24"/>
        </w:rPr>
        <w:t xml:space="preserve"> </w:t>
      </w:r>
      <w:r>
        <w:rPr>
          <w:w w:val="105"/>
          <w:sz w:val="20"/>
          <w:szCs w:val="24"/>
        </w:rPr>
        <w:t>message</w:t>
      </w:r>
      <w:r>
        <w:rPr>
          <w:spacing w:val="-2"/>
          <w:w w:val="105"/>
          <w:sz w:val="20"/>
          <w:szCs w:val="24"/>
        </w:rPr>
        <w:t xml:space="preserve"> </w:t>
      </w:r>
      <w:r>
        <w:rPr>
          <w:w w:val="105"/>
          <w:sz w:val="20"/>
          <w:szCs w:val="24"/>
        </w:rPr>
        <w:t>broadcasting</w:t>
      </w:r>
      <w:r>
        <w:rPr>
          <w:spacing w:val="-2"/>
          <w:w w:val="105"/>
          <w:sz w:val="20"/>
          <w:szCs w:val="24"/>
        </w:rPr>
        <w:t xml:space="preserve"> </w:t>
      </w:r>
      <w:r>
        <w:rPr>
          <w:w w:val="105"/>
          <w:sz w:val="20"/>
          <w:szCs w:val="24"/>
        </w:rPr>
        <w:t>to</w:t>
      </w:r>
      <w:r>
        <w:rPr>
          <w:spacing w:val="-2"/>
          <w:w w:val="105"/>
          <w:sz w:val="20"/>
          <w:szCs w:val="24"/>
        </w:rPr>
        <w:t xml:space="preserve"> </w:t>
      </w:r>
      <w:r>
        <w:rPr>
          <w:w w:val="105"/>
          <w:sz w:val="20"/>
          <w:szCs w:val="24"/>
        </w:rPr>
        <w:t>all</w:t>
      </w:r>
      <w:r>
        <w:rPr>
          <w:spacing w:val="-2"/>
          <w:w w:val="105"/>
          <w:sz w:val="20"/>
          <w:szCs w:val="24"/>
        </w:rPr>
        <w:t xml:space="preserve"> </w:t>
      </w:r>
      <w:r>
        <w:rPr>
          <w:w w:val="105"/>
          <w:sz w:val="20"/>
          <w:szCs w:val="24"/>
        </w:rPr>
        <w:t>connected</w:t>
      </w:r>
      <w:r>
        <w:rPr>
          <w:spacing w:val="-2"/>
          <w:w w:val="105"/>
          <w:sz w:val="20"/>
          <w:szCs w:val="24"/>
        </w:rPr>
        <w:t xml:space="preserve"> clients.</w:t>
      </w:r>
    </w:p>
    <w:p w14:paraId="3E7022C7">
      <w:pPr>
        <w:pStyle w:val="9"/>
        <w:numPr>
          <w:ilvl w:val="0"/>
          <w:numId w:val="2"/>
        </w:numPr>
        <w:tabs>
          <w:tab w:val="left" w:pos="718"/>
        </w:tabs>
        <w:spacing w:before="63" w:after="0" w:line="240" w:lineRule="auto"/>
        <w:ind w:left="718" w:right="0" w:hanging="113"/>
        <w:jc w:val="left"/>
        <w:rPr>
          <w:sz w:val="20"/>
          <w:szCs w:val="24"/>
        </w:rPr>
      </w:pPr>
      <w:r>
        <w:rPr>
          <w:sz w:val="20"/>
          <w:szCs w:val="24"/>
        </w:rPr>
        <w:t>Use</w:t>
      </w:r>
      <w:r>
        <w:rPr>
          <w:spacing w:val="7"/>
          <w:sz w:val="20"/>
          <w:szCs w:val="24"/>
        </w:rPr>
        <w:t xml:space="preserve"> </w:t>
      </w:r>
      <w:r>
        <w:rPr>
          <w:sz w:val="20"/>
          <w:szCs w:val="24"/>
        </w:rPr>
        <w:t>TCP</w:t>
      </w:r>
      <w:r>
        <w:rPr>
          <w:spacing w:val="8"/>
          <w:sz w:val="20"/>
          <w:szCs w:val="24"/>
        </w:rPr>
        <w:t xml:space="preserve"> </w:t>
      </w:r>
      <w:r>
        <w:rPr>
          <w:sz w:val="20"/>
          <w:szCs w:val="24"/>
        </w:rPr>
        <w:t>sockets</w:t>
      </w:r>
      <w:r>
        <w:rPr>
          <w:spacing w:val="8"/>
          <w:sz w:val="20"/>
          <w:szCs w:val="24"/>
        </w:rPr>
        <w:t xml:space="preserve"> </w:t>
      </w:r>
      <w:r>
        <w:rPr>
          <w:sz w:val="20"/>
          <w:szCs w:val="24"/>
        </w:rPr>
        <w:t>for</w:t>
      </w:r>
      <w:r>
        <w:rPr>
          <w:spacing w:val="8"/>
          <w:sz w:val="20"/>
          <w:szCs w:val="24"/>
        </w:rPr>
        <w:t xml:space="preserve"> </w:t>
      </w:r>
      <w:r>
        <w:rPr>
          <w:sz w:val="20"/>
          <w:szCs w:val="24"/>
        </w:rPr>
        <w:t>reliable</w:t>
      </w:r>
      <w:r>
        <w:rPr>
          <w:spacing w:val="8"/>
          <w:sz w:val="20"/>
          <w:szCs w:val="24"/>
        </w:rPr>
        <w:t xml:space="preserve"> </w:t>
      </w:r>
      <w:r>
        <w:rPr>
          <w:sz w:val="20"/>
          <w:szCs w:val="24"/>
        </w:rPr>
        <w:t>message</w:t>
      </w:r>
      <w:r>
        <w:rPr>
          <w:spacing w:val="7"/>
          <w:sz w:val="20"/>
          <w:szCs w:val="24"/>
        </w:rPr>
        <w:t xml:space="preserve"> </w:t>
      </w:r>
      <w:r>
        <w:rPr>
          <w:spacing w:val="-2"/>
          <w:sz w:val="20"/>
          <w:szCs w:val="24"/>
        </w:rPr>
        <w:t>transmission.</w:t>
      </w:r>
    </w:p>
    <w:p w14:paraId="264D94ED">
      <w:pPr>
        <w:pStyle w:val="9"/>
        <w:numPr>
          <w:ilvl w:val="0"/>
          <w:numId w:val="2"/>
        </w:numPr>
        <w:tabs>
          <w:tab w:val="left" w:pos="718"/>
        </w:tabs>
        <w:spacing w:before="63" w:after="0" w:line="240" w:lineRule="auto"/>
        <w:ind w:left="718" w:right="0" w:hanging="113"/>
        <w:jc w:val="left"/>
        <w:rPr>
          <w:sz w:val="20"/>
          <w:szCs w:val="24"/>
        </w:rPr>
      </w:pPr>
      <w:r>
        <w:rPr>
          <w:w w:val="105"/>
          <w:sz w:val="20"/>
          <w:szCs w:val="24"/>
        </w:rPr>
        <w:t>Apply</w:t>
      </w:r>
      <w:r>
        <w:rPr>
          <w:spacing w:val="4"/>
          <w:w w:val="105"/>
          <w:sz w:val="20"/>
          <w:szCs w:val="24"/>
        </w:rPr>
        <w:t xml:space="preserve"> </w:t>
      </w:r>
      <w:r>
        <w:rPr>
          <w:w w:val="105"/>
          <w:sz w:val="20"/>
          <w:szCs w:val="24"/>
        </w:rPr>
        <w:t>basic</w:t>
      </w:r>
      <w:r>
        <w:rPr>
          <w:spacing w:val="5"/>
          <w:w w:val="105"/>
          <w:sz w:val="20"/>
          <w:szCs w:val="24"/>
        </w:rPr>
        <w:t xml:space="preserve"> </w:t>
      </w:r>
      <w:r>
        <w:rPr>
          <w:w w:val="105"/>
          <w:sz w:val="20"/>
          <w:szCs w:val="24"/>
        </w:rPr>
        <w:t>principles</w:t>
      </w:r>
      <w:r>
        <w:rPr>
          <w:spacing w:val="5"/>
          <w:w w:val="105"/>
          <w:sz w:val="20"/>
          <w:szCs w:val="24"/>
        </w:rPr>
        <w:t xml:space="preserve"> </w:t>
      </w:r>
      <w:r>
        <w:rPr>
          <w:w w:val="105"/>
          <w:sz w:val="20"/>
          <w:szCs w:val="24"/>
        </w:rPr>
        <w:t>of</w:t>
      </w:r>
      <w:r>
        <w:rPr>
          <w:spacing w:val="5"/>
          <w:w w:val="105"/>
          <w:sz w:val="20"/>
          <w:szCs w:val="24"/>
        </w:rPr>
        <w:t xml:space="preserve"> </w:t>
      </w:r>
      <w:r>
        <w:rPr>
          <w:w w:val="105"/>
          <w:sz w:val="20"/>
          <w:szCs w:val="24"/>
        </w:rPr>
        <w:t>network</w:t>
      </w:r>
      <w:r>
        <w:rPr>
          <w:spacing w:val="4"/>
          <w:w w:val="105"/>
          <w:sz w:val="20"/>
          <w:szCs w:val="24"/>
        </w:rPr>
        <w:t xml:space="preserve"> </w:t>
      </w:r>
      <w:r>
        <w:rPr>
          <w:w w:val="105"/>
          <w:sz w:val="20"/>
          <w:szCs w:val="24"/>
        </w:rPr>
        <w:t>programming</w:t>
      </w:r>
      <w:r>
        <w:rPr>
          <w:spacing w:val="5"/>
          <w:w w:val="105"/>
          <w:sz w:val="20"/>
          <w:szCs w:val="24"/>
        </w:rPr>
        <w:t xml:space="preserve"> </w:t>
      </w:r>
      <w:r>
        <w:rPr>
          <w:w w:val="105"/>
          <w:sz w:val="20"/>
          <w:szCs w:val="24"/>
        </w:rPr>
        <w:t>and</w:t>
      </w:r>
      <w:r>
        <w:rPr>
          <w:spacing w:val="5"/>
          <w:w w:val="105"/>
          <w:sz w:val="20"/>
          <w:szCs w:val="24"/>
        </w:rPr>
        <w:t xml:space="preserve"> </w:t>
      </w:r>
      <w:r>
        <w:rPr>
          <w:w w:val="105"/>
          <w:sz w:val="20"/>
          <w:szCs w:val="24"/>
        </w:rPr>
        <w:t>GUI</w:t>
      </w:r>
      <w:r>
        <w:rPr>
          <w:spacing w:val="5"/>
          <w:w w:val="105"/>
          <w:sz w:val="20"/>
          <w:szCs w:val="24"/>
        </w:rPr>
        <w:t xml:space="preserve"> </w:t>
      </w:r>
      <w:r>
        <w:rPr>
          <w:w w:val="105"/>
          <w:sz w:val="20"/>
          <w:szCs w:val="24"/>
        </w:rPr>
        <w:t>design</w:t>
      </w:r>
      <w:r>
        <w:rPr>
          <w:spacing w:val="4"/>
          <w:w w:val="105"/>
          <w:sz w:val="20"/>
          <w:szCs w:val="24"/>
        </w:rPr>
        <w:t xml:space="preserve"> </w:t>
      </w:r>
      <w:r>
        <w:rPr>
          <w:w w:val="105"/>
          <w:sz w:val="20"/>
          <w:szCs w:val="24"/>
        </w:rPr>
        <w:t>in</w:t>
      </w:r>
      <w:r>
        <w:rPr>
          <w:spacing w:val="5"/>
          <w:w w:val="105"/>
          <w:sz w:val="20"/>
          <w:szCs w:val="24"/>
        </w:rPr>
        <w:t xml:space="preserve"> </w:t>
      </w:r>
      <w:r>
        <w:rPr>
          <w:spacing w:val="-2"/>
          <w:w w:val="105"/>
          <w:sz w:val="20"/>
          <w:szCs w:val="24"/>
        </w:rPr>
        <w:t>Java.</w:t>
      </w:r>
    </w:p>
    <w:p w14:paraId="64CF2B31">
      <w:pPr>
        <w:pStyle w:val="6"/>
        <w:spacing w:before="73" w:line="240" w:lineRule="auto"/>
        <w:rPr>
          <w:sz w:val="21"/>
          <w:szCs w:val="20"/>
        </w:rPr>
      </w:pPr>
      <w:r>
        <w:rPr>
          <w:sz w:val="21"/>
          <w:szCs w:val="20"/>
        </w:rPr>
        <mc:AlternateContent>
          <mc:Choice Requires="wps">
            <w:drawing>
              <wp:anchor distT="0" distB="0" distL="0" distR="0" simplePos="0" relativeHeight="251663360" behindDoc="1" locked="0" layoutInCell="1" allowOverlap="1">
                <wp:simplePos x="0" y="0"/>
                <wp:positionH relativeFrom="page">
                  <wp:posOffset>990600</wp:posOffset>
                </wp:positionH>
                <wp:positionV relativeFrom="paragraph">
                  <wp:posOffset>207010</wp:posOffset>
                </wp:positionV>
                <wp:extent cx="5791200" cy="9525"/>
                <wp:effectExtent l="0" t="0" r="0" b="0"/>
                <wp:wrapTopAndBottom/>
                <wp:docPr id="10" name="Graphic 10"/>
                <wp:cNvGraphicFramePr/>
                <a:graphic xmlns:a="http://schemas.openxmlformats.org/drawingml/2006/main">
                  <a:graphicData uri="http://schemas.microsoft.com/office/word/2010/wordprocessingShape">
                    <wps:wsp>
                      <wps:cNvSpPr/>
                      <wps:spPr>
                        <a:xfrm>
                          <a:off x="0" y="0"/>
                          <a:ext cx="5791200" cy="9525"/>
                        </a:xfrm>
                        <a:custGeom>
                          <a:avLst/>
                          <a:gdLst/>
                          <a:ahLst/>
                          <a:cxnLst/>
                          <a:rect l="l" t="t" r="r" b="b"/>
                          <a:pathLst>
                            <a:path w="5791200" h="9525">
                              <a:moveTo>
                                <a:pt x="5791200" y="9525"/>
                              </a:moveTo>
                              <a:lnTo>
                                <a:pt x="0" y="9525"/>
                              </a:lnTo>
                              <a:lnTo>
                                <a:pt x="0" y="0"/>
                              </a:lnTo>
                              <a:lnTo>
                                <a:pt x="5791200" y="0"/>
                              </a:lnTo>
                              <a:lnTo>
                                <a:pt x="5791200" y="9525"/>
                              </a:lnTo>
                              <a:close/>
                            </a:path>
                          </a:pathLst>
                        </a:custGeom>
                        <a:solidFill>
                          <a:srgbClr val="BABABA"/>
                        </a:solidFill>
                      </wps:spPr>
                      <wps:bodyPr wrap="square" lIns="0" tIns="0" rIns="0" bIns="0" rtlCol="0">
                        <a:noAutofit/>
                      </wps:bodyPr>
                    </wps:wsp>
                  </a:graphicData>
                </a:graphic>
              </wp:anchor>
            </w:drawing>
          </mc:Choice>
          <mc:Fallback>
            <w:pict>
              <v:shape id="Graphic 10" o:spid="_x0000_s1026" o:spt="100" style="position:absolute;left:0pt;margin-left:78pt;margin-top:16.3pt;height:0.75pt;width:456pt;mso-position-horizontal-relative:page;mso-wrap-distance-bottom:0pt;mso-wrap-distance-top:0pt;z-index:-251653120;mso-width-relative:page;mso-height-relative:page;" fillcolor="#BABABA" filled="t" stroked="f" coordsize="5791200,9525" o:gfxdata="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MN0nJ3XAAAACgEA&#10;AA8AAAAAAAAAAQAgAAAAIgAAAGRycy9kb3ducmV2LnhtbFBLAQIUABQAAAAIAIdO4kByIsJ+GwIA&#10;AOEEAAAOAAAAAAAAAAEAIAAAACYBAABkcnMvZTJvRG9jLnhtbFBLBQYAAAAABgAGAFkBAACzBQAA&#10;AAA=&#10;" path="m5791200,9525l0,9525,0,0,5791200,0,5791200,9525xe">
                <v:fill on="t" focussize="0,0"/>
                <v:stroke on="f"/>
                <v:imagedata o:title=""/>
                <o:lock v:ext="edit" aspectratio="f"/>
                <v:textbox inset="0mm,0mm,0mm,0mm"/>
                <w10:wrap type="topAndBottom"/>
              </v:shape>
            </w:pict>
          </mc:Fallback>
        </mc:AlternateContent>
      </w:r>
    </w:p>
    <w:p w14:paraId="070D5683">
      <w:pPr>
        <w:pStyle w:val="6"/>
        <w:spacing w:after="0" w:line="240" w:lineRule="auto"/>
        <w:rPr>
          <w:sz w:val="21"/>
          <w:szCs w:val="20"/>
        </w:rPr>
        <w:sectPr>
          <w:footerReference r:id="rId5" w:type="default"/>
          <w:type w:val="continuous"/>
          <w:pgSz w:w="12240" w:h="15840"/>
          <w:pgMar w:top="1560" w:right="1440" w:bottom="840" w:left="1440" w:header="0" w:footer="643" w:gutter="0"/>
          <w:pgNumType w:start="1"/>
          <w:cols w:space="720" w:num="1"/>
        </w:sectPr>
      </w:pPr>
    </w:p>
    <w:p w14:paraId="2BEC4543">
      <w:pPr>
        <w:pStyle w:val="2"/>
        <w:numPr>
          <w:ilvl w:val="0"/>
          <w:numId w:val="1"/>
        </w:numPr>
        <w:tabs>
          <w:tab w:val="left" w:pos="354"/>
        </w:tabs>
        <w:spacing w:before="68" w:after="0" w:line="240" w:lineRule="auto"/>
        <w:ind w:left="354" w:right="0" w:hanging="234"/>
        <w:jc w:val="left"/>
        <w:rPr>
          <w:sz w:val="22"/>
          <w:szCs w:val="22"/>
        </w:rPr>
      </w:pPr>
      <w:bookmarkStart w:id="4" w:name="5. System Design"/>
      <w:bookmarkEnd w:id="4"/>
      <w:r>
        <w:rPr>
          <w:w w:val="85"/>
          <w:sz w:val="22"/>
          <w:szCs w:val="22"/>
        </w:rPr>
        <w:t>System</w:t>
      </w:r>
      <w:r>
        <w:rPr>
          <w:spacing w:val="18"/>
          <w:sz w:val="22"/>
          <w:szCs w:val="22"/>
        </w:rPr>
        <w:t xml:space="preserve"> </w:t>
      </w:r>
      <w:r>
        <w:rPr>
          <w:spacing w:val="-2"/>
          <w:sz w:val="22"/>
          <w:szCs w:val="22"/>
        </w:rPr>
        <w:t>Design</w:t>
      </w:r>
    </w:p>
    <w:p w14:paraId="4F272658">
      <w:pPr>
        <w:pStyle w:val="9"/>
        <w:numPr>
          <w:ilvl w:val="1"/>
          <w:numId w:val="1"/>
        </w:numPr>
        <w:tabs>
          <w:tab w:val="left" w:pos="423"/>
        </w:tabs>
        <w:spacing w:before="258" w:after="0" w:line="240" w:lineRule="auto"/>
        <w:ind w:left="423" w:right="0" w:hanging="303"/>
        <w:jc w:val="left"/>
        <w:rPr>
          <w:rFonts w:ascii="Arial Black"/>
          <w:sz w:val="20"/>
          <w:szCs w:val="24"/>
        </w:rPr>
      </w:pPr>
      <w:bookmarkStart w:id="5" w:name="5.1 Architecture"/>
      <w:bookmarkEnd w:id="5"/>
      <w:r>
        <w:rPr>
          <w:rFonts w:ascii="Arial Black"/>
          <w:spacing w:val="-2"/>
          <w:sz w:val="20"/>
          <w:szCs w:val="24"/>
        </w:rPr>
        <w:t>Architecture</w:t>
      </w:r>
    </w:p>
    <w:p w14:paraId="1CF6E67C">
      <w:pPr>
        <w:pStyle w:val="6"/>
        <w:spacing w:before="30" w:line="240" w:lineRule="auto"/>
        <w:rPr>
          <w:rFonts w:ascii="Arial Black"/>
          <w:sz w:val="20"/>
          <w:szCs w:val="20"/>
        </w:rPr>
      </w:pPr>
    </w:p>
    <w:p w14:paraId="553BA20D">
      <w:pPr>
        <w:pStyle w:val="6"/>
        <w:spacing w:before="1" w:line="240" w:lineRule="auto"/>
        <w:ind w:left="120" w:right="118"/>
        <w:jc w:val="both"/>
        <w:rPr>
          <w:sz w:val="20"/>
          <w:szCs w:val="20"/>
        </w:rPr>
      </w:pPr>
      <w:r>
        <w:rPr>
          <w:w w:val="105"/>
          <w:sz w:val="20"/>
          <w:szCs w:val="20"/>
        </w:rPr>
        <w:t>The</w:t>
      </w:r>
      <w:r>
        <w:rPr>
          <w:spacing w:val="-3"/>
          <w:w w:val="105"/>
          <w:sz w:val="20"/>
          <w:szCs w:val="20"/>
        </w:rPr>
        <w:t xml:space="preserve"> </w:t>
      </w:r>
      <w:r>
        <w:rPr>
          <w:w w:val="105"/>
          <w:sz w:val="20"/>
          <w:szCs w:val="20"/>
        </w:rPr>
        <w:t>system</w:t>
      </w:r>
      <w:r>
        <w:rPr>
          <w:spacing w:val="-3"/>
          <w:w w:val="105"/>
          <w:sz w:val="20"/>
          <w:szCs w:val="20"/>
        </w:rPr>
        <w:t xml:space="preserve"> </w:t>
      </w:r>
      <w:r>
        <w:rPr>
          <w:w w:val="105"/>
          <w:sz w:val="20"/>
          <w:szCs w:val="20"/>
        </w:rPr>
        <w:t>uses</w:t>
      </w:r>
      <w:r>
        <w:rPr>
          <w:spacing w:val="-3"/>
          <w:w w:val="105"/>
          <w:sz w:val="20"/>
          <w:szCs w:val="20"/>
        </w:rPr>
        <w:t xml:space="preserve"> </w:t>
      </w:r>
      <w:r>
        <w:rPr>
          <w:w w:val="105"/>
          <w:sz w:val="20"/>
          <w:szCs w:val="20"/>
        </w:rPr>
        <w:t>a</w:t>
      </w:r>
      <w:r>
        <w:rPr>
          <w:spacing w:val="-3"/>
          <w:w w:val="105"/>
          <w:sz w:val="20"/>
          <w:szCs w:val="20"/>
        </w:rPr>
        <w:t xml:space="preserve"> </w:t>
      </w:r>
      <w:r>
        <w:rPr>
          <w:w w:val="105"/>
          <w:sz w:val="20"/>
          <w:szCs w:val="20"/>
        </w:rPr>
        <w:t>centralized</w:t>
      </w:r>
      <w:r>
        <w:rPr>
          <w:spacing w:val="-3"/>
          <w:w w:val="105"/>
          <w:sz w:val="20"/>
          <w:szCs w:val="20"/>
        </w:rPr>
        <w:t xml:space="preserve"> </w:t>
      </w:r>
      <w:r>
        <w:rPr>
          <w:w w:val="105"/>
          <w:sz w:val="20"/>
          <w:szCs w:val="20"/>
        </w:rPr>
        <w:t>server</w:t>
      </w:r>
      <w:r>
        <w:rPr>
          <w:spacing w:val="-3"/>
          <w:w w:val="105"/>
          <w:sz w:val="20"/>
          <w:szCs w:val="20"/>
        </w:rPr>
        <w:t xml:space="preserve"> </w:t>
      </w:r>
      <w:r>
        <w:rPr>
          <w:w w:val="105"/>
          <w:sz w:val="20"/>
          <w:szCs w:val="20"/>
        </w:rPr>
        <w:t>model.</w:t>
      </w:r>
      <w:r>
        <w:rPr>
          <w:spacing w:val="-3"/>
          <w:w w:val="105"/>
          <w:sz w:val="20"/>
          <w:szCs w:val="20"/>
        </w:rPr>
        <w:t xml:space="preserve"> </w:t>
      </w:r>
      <w:r>
        <w:rPr>
          <w:w w:val="105"/>
          <w:sz w:val="20"/>
          <w:szCs w:val="20"/>
        </w:rPr>
        <w:t>Each</w:t>
      </w:r>
      <w:r>
        <w:rPr>
          <w:spacing w:val="-3"/>
          <w:w w:val="105"/>
          <w:sz w:val="20"/>
          <w:szCs w:val="20"/>
        </w:rPr>
        <w:t xml:space="preserve"> </w:t>
      </w:r>
      <w:r>
        <w:rPr>
          <w:w w:val="105"/>
          <w:sz w:val="20"/>
          <w:szCs w:val="20"/>
        </w:rPr>
        <w:t>client</w:t>
      </w:r>
      <w:r>
        <w:rPr>
          <w:spacing w:val="-3"/>
          <w:w w:val="105"/>
          <w:sz w:val="20"/>
          <w:szCs w:val="20"/>
        </w:rPr>
        <w:t xml:space="preserve"> </w:t>
      </w:r>
      <w:r>
        <w:rPr>
          <w:w w:val="105"/>
          <w:sz w:val="20"/>
          <w:szCs w:val="20"/>
        </w:rPr>
        <w:t>connects</w:t>
      </w:r>
      <w:r>
        <w:rPr>
          <w:spacing w:val="-3"/>
          <w:w w:val="105"/>
          <w:sz w:val="20"/>
          <w:szCs w:val="20"/>
        </w:rPr>
        <w:t xml:space="preserve"> </w:t>
      </w:r>
      <w:r>
        <w:rPr>
          <w:w w:val="105"/>
          <w:sz w:val="20"/>
          <w:szCs w:val="20"/>
        </w:rPr>
        <w:t>to</w:t>
      </w:r>
      <w:r>
        <w:rPr>
          <w:spacing w:val="-3"/>
          <w:w w:val="105"/>
          <w:sz w:val="20"/>
          <w:szCs w:val="20"/>
        </w:rPr>
        <w:t xml:space="preserve"> </w:t>
      </w:r>
      <w:r>
        <w:rPr>
          <w:w w:val="105"/>
          <w:sz w:val="20"/>
          <w:szCs w:val="20"/>
        </w:rPr>
        <w:t>the</w:t>
      </w:r>
      <w:r>
        <w:rPr>
          <w:spacing w:val="-3"/>
          <w:w w:val="105"/>
          <w:sz w:val="20"/>
          <w:szCs w:val="20"/>
        </w:rPr>
        <w:t xml:space="preserve"> </w:t>
      </w:r>
      <w:r>
        <w:rPr>
          <w:w w:val="105"/>
          <w:sz w:val="20"/>
          <w:szCs w:val="20"/>
        </w:rPr>
        <w:t>server</w:t>
      </w:r>
      <w:r>
        <w:rPr>
          <w:spacing w:val="-3"/>
          <w:w w:val="105"/>
          <w:sz w:val="20"/>
          <w:szCs w:val="20"/>
        </w:rPr>
        <w:t xml:space="preserve"> </w:t>
      </w:r>
      <w:r>
        <w:rPr>
          <w:w w:val="105"/>
          <w:sz w:val="20"/>
          <w:szCs w:val="20"/>
        </w:rPr>
        <w:t>via</w:t>
      </w:r>
      <w:r>
        <w:rPr>
          <w:spacing w:val="-3"/>
          <w:w w:val="105"/>
          <w:sz w:val="20"/>
          <w:szCs w:val="20"/>
        </w:rPr>
        <w:t xml:space="preserve"> </w:t>
      </w:r>
      <w:r>
        <w:rPr>
          <w:w w:val="105"/>
          <w:sz w:val="20"/>
          <w:szCs w:val="20"/>
        </w:rPr>
        <w:t>a</w:t>
      </w:r>
      <w:r>
        <w:rPr>
          <w:spacing w:val="-3"/>
          <w:w w:val="105"/>
          <w:sz w:val="20"/>
          <w:szCs w:val="20"/>
        </w:rPr>
        <w:t xml:space="preserve"> </w:t>
      </w:r>
      <w:r>
        <w:rPr>
          <w:w w:val="105"/>
          <w:sz w:val="20"/>
          <w:szCs w:val="20"/>
        </w:rPr>
        <w:t>TCP</w:t>
      </w:r>
      <w:r>
        <w:rPr>
          <w:spacing w:val="-3"/>
          <w:w w:val="105"/>
          <w:sz w:val="20"/>
          <w:szCs w:val="20"/>
        </w:rPr>
        <w:t xml:space="preserve"> </w:t>
      </w:r>
      <w:r>
        <w:rPr>
          <w:w w:val="105"/>
          <w:sz w:val="20"/>
          <w:szCs w:val="20"/>
        </w:rPr>
        <w:t>socket.</w:t>
      </w:r>
      <w:r>
        <w:rPr>
          <w:spacing w:val="-3"/>
          <w:w w:val="105"/>
          <w:sz w:val="20"/>
          <w:szCs w:val="20"/>
        </w:rPr>
        <w:t xml:space="preserve"> </w:t>
      </w:r>
      <w:r>
        <w:rPr>
          <w:w w:val="105"/>
          <w:sz w:val="20"/>
          <w:szCs w:val="20"/>
        </w:rPr>
        <w:t>The</w:t>
      </w:r>
      <w:r>
        <w:rPr>
          <w:spacing w:val="-3"/>
          <w:w w:val="105"/>
          <w:sz w:val="20"/>
          <w:szCs w:val="20"/>
        </w:rPr>
        <w:t xml:space="preserve"> </w:t>
      </w:r>
      <w:r>
        <w:rPr>
          <w:w w:val="105"/>
          <w:sz w:val="20"/>
          <w:szCs w:val="20"/>
        </w:rPr>
        <w:t xml:space="preserve">server spawns a new thread for each client and uses a shared collection to broadcast messages to all connected </w:t>
      </w:r>
      <w:r>
        <w:rPr>
          <w:spacing w:val="-2"/>
          <w:w w:val="105"/>
          <w:sz w:val="20"/>
          <w:szCs w:val="20"/>
        </w:rPr>
        <w:t>clients.</w:t>
      </w:r>
    </w:p>
    <w:p w14:paraId="3766039F">
      <w:pPr>
        <w:pStyle w:val="6"/>
        <w:spacing w:before="66" w:line="240" w:lineRule="auto"/>
        <w:rPr>
          <w:sz w:val="20"/>
          <w:szCs w:val="20"/>
        </w:rPr>
      </w:pPr>
    </w:p>
    <w:p w14:paraId="789AF652">
      <w:pPr>
        <w:pStyle w:val="6"/>
        <w:spacing w:before="73" w:line="240" w:lineRule="auto"/>
        <w:rPr>
          <w:sz w:val="21"/>
          <w:szCs w:val="20"/>
        </w:rPr>
      </w:pPr>
      <w:bookmarkStart w:id="6" w:name="5.2 Flowchart"/>
      <w:bookmarkEnd w:id="6"/>
      <w:r>
        <w:rPr>
          <w:sz w:val="21"/>
          <w:szCs w:val="20"/>
        </w:rPr>
        <mc:AlternateContent>
          <mc:Choice Requires="wps">
            <w:drawing>
              <wp:anchor distT="0" distB="0" distL="0" distR="0" simplePos="0" relativeHeight="251664384" behindDoc="1" locked="0" layoutInCell="1" allowOverlap="1">
                <wp:simplePos x="0" y="0"/>
                <wp:positionH relativeFrom="page">
                  <wp:posOffset>990600</wp:posOffset>
                </wp:positionH>
                <wp:positionV relativeFrom="paragraph">
                  <wp:posOffset>207645</wp:posOffset>
                </wp:positionV>
                <wp:extent cx="5791200" cy="9525"/>
                <wp:effectExtent l="0" t="0" r="0" b="0"/>
                <wp:wrapTopAndBottom/>
                <wp:docPr id="11" name="Graphic 11"/>
                <wp:cNvGraphicFramePr/>
                <a:graphic xmlns:a="http://schemas.openxmlformats.org/drawingml/2006/main">
                  <a:graphicData uri="http://schemas.microsoft.com/office/word/2010/wordprocessingShape">
                    <wps:wsp>
                      <wps:cNvSpPr/>
                      <wps:spPr>
                        <a:xfrm>
                          <a:off x="0" y="0"/>
                          <a:ext cx="5791200" cy="9525"/>
                        </a:xfrm>
                        <a:custGeom>
                          <a:avLst/>
                          <a:gdLst/>
                          <a:ahLst/>
                          <a:cxnLst/>
                          <a:rect l="l" t="t" r="r" b="b"/>
                          <a:pathLst>
                            <a:path w="5791200" h="9525">
                              <a:moveTo>
                                <a:pt x="5791200" y="9525"/>
                              </a:moveTo>
                              <a:lnTo>
                                <a:pt x="0" y="9525"/>
                              </a:lnTo>
                              <a:lnTo>
                                <a:pt x="0" y="0"/>
                              </a:lnTo>
                              <a:lnTo>
                                <a:pt x="5791200" y="0"/>
                              </a:lnTo>
                              <a:lnTo>
                                <a:pt x="5791200" y="9525"/>
                              </a:lnTo>
                              <a:close/>
                            </a:path>
                          </a:pathLst>
                        </a:custGeom>
                        <a:solidFill>
                          <a:srgbClr val="BABABA"/>
                        </a:solidFill>
                      </wps:spPr>
                      <wps:bodyPr wrap="square" lIns="0" tIns="0" rIns="0" bIns="0" rtlCol="0">
                        <a:noAutofit/>
                      </wps:bodyPr>
                    </wps:wsp>
                  </a:graphicData>
                </a:graphic>
              </wp:anchor>
            </w:drawing>
          </mc:Choice>
          <mc:Fallback>
            <w:pict>
              <v:shape id="Graphic 11" o:spid="_x0000_s1026" o:spt="100" style="position:absolute;left:0pt;margin-left:78pt;margin-top:16.35pt;height:0.75pt;width:456pt;mso-position-horizontal-relative:page;mso-wrap-distance-bottom:0pt;mso-wrap-distance-top:0pt;z-index:-251652096;mso-width-relative:page;mso-height-relative:page;" fillcolor="#BABABA" filled="t" stroked="f" coordsize="5791200,9525" o:gfxdata="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HXlOr7XAAAACgEA&#10;AA8AAAAAAAAAAQAgAAAAIgAAAGRycy9kb3ducmV2LnhtbFBLAQIUABQAAAAIAIdO4kCI0JGtGwIA&#10;AOEEAAAOAAAAAAAAAAEAIAAAACYBAABkcnMvZTJvRG9jLnhtbFBLBQYAAAAABgAGAFkBAACzBQAA&#10;AAA=&#10;" path="m5791200,9525l0,9525,0,0,5791200,0,5791200,9525xe">
                <v:fill on="t" focussize="0,0"/>
                <v:stroke on="f"/>
                <v:imagedata o:title=""/>
                <o:lock v:ext="edit" aspectratio="f"/>
                <v:textbox inset="0mm,0mm,0mm,0mm"/>
                <w10:wrap type="topAndBottom"/>
              </v:shape>
            </w:pict>
          </mc:Fallback>
        </mc:AlternateContent>
      </w:r>
    </w:p>
    <w:p w14:paraId="36BA5CA7">
      <w:pPr>
        <w:pStyle w:val="6"/>
        <w:spacing w:before="101" w:line="240" w:lineRule="auto"/>
        <w:rPr>
          <w:sz w:val="20"/>
          <w:szCs w:val="20"/>
        </w:rPr>
      </w:pPr>
    </w:p>
    <w:p w14:paraId="63639341">
      <w:pPr>
        <w:pStyle w:val="2"/>
        <w:numPr>
          <w:ilvl w:val="0"/>
          <w:numId w:val="1"/>
        </w:numPr>
        <w:tabs>
          <w:tab w:val="left" w:pos="354"/>
        </w:tabs>
        <w:spacing w:before="0" w:after="0" w:line="240" w:lineRule="auto"/>
        <w:ind w:left="354" w:right="0" w:hanging="234"/>
        <w:jc w:val="left"/>
        <w:rPr>
          <w:sz w:val="22"/>
          <w:szCs w:val="22"/>
        </w:rPr>
      </w:pPr>
      <w:bookmarkStart w:id="7" w:name="6. Implementation"/>
      <w:bookmarkEnd w:id="7"/>
      <w:r>
        <w:rPr>
          <w:spacing w:val="-2"/>
          <w:sz w:val="22"/>
          <w:szCs w:val="22"/>
        </w:rPr>
        <w:t>Implementation</w:t>
      </w:r>
    </w:p>
    <w:p w14:paraId="18BFE3F7">
      <w:pPr>
        <w:pStyle w:val="9"/>
        <w:numPr>
          <w:ilvl w:val="0"/>
          <w:numId w:val="3"/>
        </w:numPr>
        <w:tabs>
          <w:tab w:val="left" w:pos="718"/>
        </w:tabs>
        <w:spacing w:before="229" w:after="0" w:line="240" w:lineRule="auto"/>
        <w:ind w:left="718" w:right="0" w:hanging="113"/>
        <w:jc w:val="left"/>
        <w:rPr>
          <w:sz w:val="20"/>
          <w:szCs w:val="24"/>
        </w:rPr>
      </w:pPr>
      <w:r>
        <w:rPr>
          <w:rFonts w:ascii="Arial Black" w:hAnsi="Arial Black"/>
          <w:w w:val="90"/>
          <w:sz w:val="20"/>
          <w:szCs w:val="24"/>
        </w:rPr>
        <w:t>Programming</w:t>
      </w:r>
      <w:r>
        <w:rPr>
          <w:rFonts w:ascii="Arial Black" w:hAnsi="Arial Black"/>
          <w:spacing w:val="25"/>
          <w:sz w:val="20"/>
          <w:szCs w:val="24"/>
        </w:rPr>
        <w:t xml:space="preserve"> </w:t>
      </w:r>
      <w:r>
        <w:rPr>
          <w:rFonts w:ascii="Arial Black" w:hAnsi="Arial Black"/>
          <w:w w:val="90"/>
          <w:sz w:val="20"/>
          <w:szCs w:val="24"/>
        </w:rPr>
        <w:t>Language:</w:t>
      </w:r>
      <w:r>
        <w:rPr>
          <w:rFonts w:ascii="Arial Black" w:hAnsi="Arial Black"/>
          <w:spacing w:val="26"/>
          <w:sz w:val="20"/>
          <w:szCs w:val="24"/>
        </w:rPr>
        <w:t xml:space="preserve"> </w:t>
      </w:r>
      <w:r>
        <w:rPr>
          <w:spacing w:val="-4"/>
          <w:w w:val="90"/>
          <w:sz w:val="20"/>
          <w:szCs w:val="24"/>
        </w:rPr>
        <w:t>Java</w:t>
      </w:r>
    </w:p>
    <w:p w14:paraId="2485FBA9">
      <w:pPr>
        <w:pStyle w:val="9"/>
        <w:numPr>
          <w:ilvl w:val="0"/>
          <w:numId w:val="3"/>
        </w:numPr>
        <w:tabs>
          <w:tab w:val="left" w:pos="718"/>
        </w:tabs>
        <w:spacing w:before="16" w:after="0" w:line="240" w:lineRule="auto"/>
        <w:ind w:left="718" w:right="0" w:hanging="113"/>
        <w:jc w:val="left"/>
        <w:rPr>
          <w:sz w:val="20"/>
          <w:szCs w:val="24"/>
        </w:rPr>
      </w:pPr>
      <w:r>
        <w:rPr>
          <w:rFonts w:ascii="Arial Black" w:hAnsi="Arial Black"/>
          <w:spacing w:val="-4"/>
          <w:sz w:val="20"/>
          <w:szCs w:val="24"/>
        </w:rPr>
        <w:t>IDE:</w:t>
      </w:r>
      <w:r>
        <w:rPr>
          <w:rFonts w:ascii="Arial Black" w:hAnsi="Arial Black"/>
          <w:spacing w:val="-12"/>
          <w:sz w:val="20"/>
          <w:szCs w:val="24"/>
        </w:rPr>
        <w:t xml:space="preserve"> </w:t>
      </w:r>
      <w:r>
        <w:rPr>
          <w:spacing w:val="-4"/>
          <w:sz w:val="20"/>
          <w:szCs w:val="24"/>
        </w:rPr>
        <w:t>Apache</w:t>
      </w:r>
      <w:r>
        <w:rPr>
          <w:spacing w:val="-2"/>
          <w:sz w:val="20"/>
          <w:szCs w:val="24"/>
        </w:rPr>
        <w:t xml:space="preserve"> </w:t>
      </w:r>
      <w:r>
        <w:rPr>
          <w:spacing w:val="-4"/>
          <w:sz w:val="20"/>
          <w:szCs w:val="24"/>
        </w:rPr>
        <w:t>NetBeans</w:t>
      </w:r>
    </w:p>
    <w:p w14:paraId="227500AB">
      <w:pPr>
        <w:pStyle w:val="9"/>
        <w:numPr>
          <w:ilvl w:val="0"/>
          <w:numId w:val="3"/>
        </w:numPr>
        <w:tabs>
          <w:tab w:val="left" w:pos="718"/>
        </w:tabs>
        <w:spacing w:before="16" w:after="0" w:line="240" w:lineRule="auto"/>
        <w:ind w:left="718" w:right="0" w:hanging="113"/>
        <w:jc w:val="left"/>
        <w:rPr>
          <w:sz w:val="20"/>
          <w:szCs w:val="24"/>
        </w:rPr>
      </w:pPr>
      <w:r>
        <w:rPr>
          <w:rFonts w:ascii="Arial Black" w:hAnsi="Arial Black"/>
          <w:w w:val="90"/>
          <w:sz w:val="20"/>
          <w:szCs w:val="24"/>
        </w:rPr>
        <w:t>Technologies</w:t>
      </w:r>
      <w:r>
        <w:rPr>
          <w:rFonts w:ascii="Arial Black" w:hAnsi="Arial Black"/>
          <w:spacing w:val="17"/>
          <w:sz w:val="20"/>
          <w:szCs w:val="24"/>
        </w:rPr>
        <w:t xml:space="preserve"> </w:t>
      </w:r>
      <w:r>
        <w:rPr>
          <w:rFonts w:ascii="Arial Black" w:hAnsi="Arial Black"/>
          <w:w w:val="90"/>
          <w:sz w:val="20"/>
          <w:szCs w:val="24"/>
        </w:rPr>
        <w:t>Used:</w:t>
      </w:r>
      <w:r>
        <w:rPr>
          <w:rFonts w:ascii="Arial Black" w:hAnsi="Arial Black"/>
          <w:spacing w:val="17"/>
          <w:sz w:val="20"/>
          <w:szCs w:val="24"/>
        </w:rPr>
        <w:t xml:space="preserve"> </w:t>
      </w:r>
      <w:r>
        <w:rPr>
          <w:w w:val="90"/>
          <w:sz w:val="20"/>
          <w:szCs w:val="24"/>
        </w:rPr>
        <w:t>Java</w:t>
      </w:r>
      <w:r>
        <w:rPr>
          <w:spacing w:val="27"/>
          <w:sz w:val="20"/>
          <w:szCs w:val="24"/>
        </w:rPr>
        <w:t xml:space="preserve"> </w:t>
      </w:r>
      <w:r>
        <w:rPr>
          <w:w w:val="90"/>
          <w:sz w:val="20"/>
          <w:szCs w:val="24"/>
        </w:rPr>
        <w:t>Sockets,</w:t>
      </w:r>
      <w:r>
        <w:rPr>
          <w:spacing w:val="27"/>
          <w:sz w:val="20"/>
          <w:szCs w:val="24"/>
        </w:rPr>
        <w:t xml:space="preserve"> </w:t>
      </w:r>
      <w:r>
        <w:rPr>
          <w:w w:val="90"/>
          <w:sz w:val="20"/>
          <w:szCs w:val="24"/>
        </w:rPr>
        <w:t>Java</w:t>
      </w:r>
      <w:r>
        <w:rPr>
          <w:spacing w:val="27"/>
          <w:sz w:val="20"/>
          <w:szCs w:val="24"/>
        </w:rPr>
        <w:t xml:space="preserve"> </w:t>
      </w:r>
      <w:r>
        <w:rPr>
          <w:w w:val="90"/>
          <w:sz w:val="20"/>
          <w:szCs w:val="24"/>
        </w:rPr>
        <w:t>Swing,</w:t>
      </w:r>
      <w:r>
        <w:rPr>
          <w:spacing w:val="27"/>
          <w:sz w:val="20"/>
          <w:szCs w:val="24"/>
        </w:rPr>
        <w:t xml:space="preserve"> </w:t>
      </w:r>
      <w:r>
        <w:rPr>
          <w:spacing w:val="-2"/>
          <w:w w:val="90"/>
          <w:sz w:val="20"/>
          <w:szCs w:val="24"/>
        </w:rPr>
        <w:t>Multithreading</w:t>
      </w:r>
    </w:p>
    <w:p w14:paraId="15884B11">
      <w:pPr>
        <w:pStyle w:val="9"/>
        <w:numPr>
          <w:ilvl w:val="0"/>
          <w:numId w:val="3"/>
        </w:numPr>
        <w:tabs>
          <w:tab w:val="left" w:pos="718"/>
        </w:tabs>
        <w:spacing w:before="16" w:after="0" w:line="240" w:lineRule="auto"/>
        <w:ind w:left="718" w:right="0" w:hanging="113"/>
        <w:jc w:val="left"/>
        <w:rPr>
          <w:rFonts w:ascii="Arial Black" w:hAnsi="Arial Black"/>
          <w:sz w:val="20"/>
          <w:szCs w:val="24"/>
        </w:rPr>
      </w:pPr>
      <w:r>
        <w:rPr>
          <w:rFonts w:ascii="Arial Black" w:hAnsi="Arial Black"/>
          <w:sz w:val="20"/>
          <w:szCs w:val="24"/>
        </w:rPr>
        <mc:AlternateContent>
          <mc:Choice Requires="wpg">
            <w:drawing>
              <wp:anchor distT="0" distB="0" distL="0" distR="0" simplePos="0" relativeHeight="251659264" behindDoc="0" locked="0" layoutInCell="1" allowOverlap="1">
                <wp:simplePos x="0" y="0"/>
                <wp:positionH relativeFrom="page">
                  <wp:posOffset>1329055</wp:posOffset>
                </wp:positionH>
                <wp:positionV relativeFrom="paragraph">
                  <wp:posOffset>109855</wp:posOffset>
                </wp:positionV>
                <wp:extent cx="1290955" cy="946785"/>
                <wp:effectExtent l="0" t="0" r="0" b="13970"/>
                <wp:wrapNone/>
                <wp:docPr id="12" name="Group 12"/>
                <wp:cNvGraphicFramePr/>
                <a:graphic xmlns:a="http://schemas.openxmlformats.org/drawingml/2006/main">
                  <a:graphicData uri="http://schemas.microsoft.com/office/word/2010/wordprocessingGroup">
                    <wpg:wgp>
                      <wpg:cNvGrpSpPr/>
                      <wpg:grpSpPr>
                        <a:xfrm>
                          <a:off x="0" y="0"/>
                          <a:ext cx="1290955" cy="946797"/>
                          <a:chOff x="-42545" y="-560070"/>
                          <a:chExt cx="1290955" cy="946797"/>
                        </a:xfrm>
                      </wpg:grpSpPr>
                      <wps:wsp>
                        <wps:cNvPr id="13" name="Graphic 13"/>
                        <wps:cNvSpPr/>
                        <wps:spPr>
                          <a:xfrm>
                            <a:off x="0" y="12"/>
                            <a:ext cx="850265" cy="386715"/>
                          </a:xfrm>
                          <a:custGeom>
                            <a:avLst/>
                            <a:gdLst/>
                            <a:ahLst/>
                            <a:cxnLst/>
                            <a:rect l="l" t="t" r="r" b="b"/>
                            <a:pathLst>
                              <a:path w="850265" h="386715">
                                <a:moveTo>
                                  <a:pt x="849744" y="38100"/>
                                </a:moveTo>
                                <a:lnTo>
                                  <a:pt x="846734" y="23304"/>
                                </a:lnTo>
                                <a:lnTo>
                                  <a:pt x="840219" y="13665"/>
                                </a:lnTo>
                                <a:lnTo>
                                  <a:pt x="840219" y="38100"/>
                                </a:lnTo>
                                <a:lnTo>
                                  <a:pt x="840219" y="171450"/>
                                </a:lnTo>
                                <a:lnTo>
                                  <a:pt x="840219" y="214833"/>
                                </a:lnTo>
                                <a:lnTo>
                                  <a:pt x="840219" y="348183"/>
                                </a:lnTo>
                                <a:lnTo>
                                  <a:pt x="837971" y="359270"/>
                                </a:lnTo>
                                <a:lnTo>
                                  <a:pt x="831824" y="368363"/>
                                </a:lnTo>
                                <a:lnTo>
                                  <a:pt x="822744" y="374497"/>
                                </a:lnTo>
                                <a:lnTo>
                                  <a:pt x="811644" y="376758"/>
                                </a:lnTo>
                                <a:lnTo>
                                  <a:pt x="38100" y="376758"/>
                                </a:lnTo>
                                <a:lnTo>
                                  <a:pt x="27000" y="374497"/>
                                </a:lnTo>
                                <a:lnTo>
                                  <a:pt x="17907" y="368363"/>
                                </a:lnTo>
                                <a:lnTo>
                                  <a:pt x="11772" y="359270"/>
                                </a:lnTo>
                                <a:lnTo>
                                  <a:pt x="9525" y="348183"/>
                                </a:lnTo>
                                <a:lnTo>
                                  <a:pt x="9525" y="214833"/>
                                </a:lnTo>
                                <a:lnTo>
                                  <a:pt x="11772" y="203733"/>
                                </a:lnTo>
                                <a:lnTo>
                                  <a:pt x="14084" y="200317"/>
                                </a:lnTo>
                                <a:lnTo>
                                  <a:pt x="23304" y="206540"/>
                                </a:lnTo>
                                <a:lnTo>
                                  <a:pt x="38100" y="209550"/>
                                </a:lnTo>
                                <a:lnTo>
                                  <a:pt x="811644" y="209550"/>
                                </a:lnTo>
                                <a:lnTo>
                                  <a:pt x="826439" y="206540"/>
                                </a:lnTo>
                                <a:lnTo>
                                  <a:pt x="835660" y="200317"/>
                                </a:lnTo>
                                <a:lnTo>
                                  <a:pt x="837971" y="203733"/>
                                </a:lnTo>
                                <a:lnTo>
                                  <a:pt x="840219" y="214833"/>
                                </a:lnTo>
                                <a:lnTo>
                                  <a:pt x="840219" y="171450"/>
                                </a:lnTo>
                                <a:lnTo>
                                  <a:pt x="837971" y="182537"/>
                                </a:lnTo>
                                <a:lnTo>
                                  <a:pt x="835647" y="185966"/>
                                </a:lnTo>
                                <a:lnTo>
                                  <a:pt x="829589" y="181864"/>
                                </a:lnTo>
                                <a:lnTo>
                                  <a:pt x="829589" y="193141"/>
                                </a:lnTo>
                                <a:lnTo>
                                  <a:pt x="822744" y="197764"/>
                                </a:lnTo>
                                <a:lnTo>
                                  <a:pt x="811644" y="200025"/>
                                </a:lnTo>
                                <a:lnTo>
                                  <a:pt x="38100" y="200025"/>
                                </a:lnTo>
                                <a:lnTo>
                                  <a:pt x="27000" y="197764"/>
                                </a:lnTo>
                                <a:lnTo>
                                  <a:pt x="20129" y="193141"/>
                                </a:lnTo>
                                <a:lnTo>
                                  <a:pt x="27000" y="188506"/>
                                </a:lnTo>
                                <a:lnTo>
                                  <a:pt x="38100" y="186258"/>
                                </a:lnTo>
                                <a:lnTo>
                                  <a:pt x="811644" y="186258"/>
                                </a:lnTo>
                                <a:lnTo>
                                  <a:pt x="822744" y="188506"/>
                                </a:lnTo>
                                <a:lnTo>
                                  <a:pt x="829589" y="193141"/>
                                </a:lnTo>
                                <a:lnTo>
                                  <a:pt x="829589" y="181864"/>
                                </a:lnTo>
                                <a:lnTo>
                                  <a:pt x="826439" y="179730"/>
                                </a:lnTo>
                                <a:lnTo>
                                  <a:pt x="811644" y="176733"/>
                                </a:lnTo>
                                <a:lnTo>
                                  <a:pt x="38100" y="176733"/>
                                </a:lnTo>
                                <a:lnTo>
                                  <a:pt x="23304" y="179730"/>
                                </a:lnTo>
                                <a:lnTo>
                                  <a:pt x="14084" y="185966"/>
                                </a:lnTo>
                                <a:lnTo>
                                  <a:pt x="11772" y="182537"/>
                                </a:lnTo>
                                <a:lnTo>
                                  <a:pt x="9525" y="171450"/>
                                </a:lnTo>
                                <a:lnTo>
                                  <a:pt x="9525" y="38100"/>
                                </a:lnTo>
                                <a:lnTo>
                                  <a:pt x="11772" y="27000"/>
                                </a:lnTo>
                                <a:lnTo>
                                  <a:pt x="17907" y="17907"/>
                                </a:lnTo>
                                <a:lnTo>
                                  <a:pt x="27000" y="11772"/>
                                </a:lnTo>
                                <a:lnTo>
                                  <a:pt x="38100" y="9525"/>
                                </a:lnTo>
                                <a:lnTo>
                                  <a:pt x="811644" y="9525"/>
                                </a:lnTo>
                                <a:lnTo>
                                  <a:pt x="822744" y="11772"/>
                                </a:lnTo>
                                <a:lnTo>
                                  <a:pt x="831824" y="17907"/>
                                </a:lnTo>
                                <a:lnTo>
                                  <a:pt x="837971" y="27000"/>
                                </a:lnTo>
                                <a:lnTo>
                                  <a:pt x="840219" y="38100"/>
                                </a:lnTo>
                                <a:lnTo>
                                  <a:pt x="840219" y="13665"/>
                                </a:lnTo>
                                <a:lnTo>
                                  <a:pt x="838555" y="11188"/>
                                </a:lnTo>
                                <a:lnTo>
                                  <a:pt x="836091" y="9525"/>
                                </a:lnTo>
                                <a:lnTo>
                                  <a:pt x="826439" y="2997"/>
                                </a:lnTo>
                                <a:lnTo>
                                  <a:pt x="811644" y="0"/>
                                </a:lnTo>
                                <a:lnTo>
                                  <a:pt x="38100" y="0"/>
                                </a:lnTo>
                                <a:lnTo>
                                  <a:pt x="23304" y="2997"/>
                                </a:lnTo>
                                <a:lnTo>
                                  <a:pt x="11188" y="11188"/>
                                </a:lnTo>
                                <a:lnTo>
                                  <a:pt x="2997" y="23304"/>
                                </a:lnTo>
                                <a:lnTo>
                                  <a:pt x="0" y="38100"/>
                                </a:lnTo>
                                <a:lnTo>
                                  <a:pt x="0" y="171450"/>
                                </a:lnTo>
                                <a:lnTo>
                                  <a:pt x="2997" y="186232"/>
                                </a:lnTo>
                                <a:lnTo>
                                  <a:pt x="7658" y="193141"/>
                                </a:lnTo>
                                <a:lnTo>
                                  <a:pt x="2997" y="200037"/>
                                </a:lnTo>
                                <a:lnTo>
                                  <a:pt x="0" y="214833"/>
                                </a:lnTo>
                                <a:lnTo>
                                  <a:pt x="0" y="348183"/>
                                </a:lnTo>
                                <a:lnTo>
                                  <a:pt x="2997" y="362966"/>
                                </a:lnTo>
                                <a:lnTo>
                                  <a:pt x="11188" y="375081"/>
                                </a:lnTo>
                                <a:lnTo>
                                  <a:pt x="23304" y="383273"/>
                                </a:lnTo>
                                <a:lnTo>
                                  <a:pt x="38100" y="386283"/>
                                </a:lnTo>
                                <a:lnTo>
                                  <a:pt x="811644" y="386283"/>
                                </a:lnTo>
                                <a:lnTo>
                                  <a:pt x="846734" y="362966"/>
                                </a:lnTo>
                                <a:lnTo>
                                  <a:pt x="849744" y="348183"/>
                                </a:lnTo>
                                <a:lnTo>
                                  <a:pt x="849744" y="214833"/>
                                </a:lnTo>
                                <a:lnTo>
                                  <a:pt x="846734" y="200037"/>
                                </a:lnTo>
                                <a:lnTo>
                                  <a:pt x="842073" y="193141"/>
                                </a:lnTo>
                                <a:lnTo>
                                  <a:pt x="846734" y="186232"/>
                                </a:lnTo>
                                <a:lnTo>
                                  <a:pt x="849744" y="171450"/>
                                </a:lnTo>
                                <a:lnTo>
                                  <a:pt x="849744" y="38100"/>
                                </a:lnTo>
                                <a:close/>
                              </a:path>
                            </a:pathLst>
                          </a:custGeom>
                          <a:solidFill>
                            <a:srgbClr val="BABABA"/>
                          </a:solidFill>
                        </wps:spPr>
                        <wps:bodyPr wrap="square" lIns="0" tIns="0" rIns="0" bIns="0" rtlCol="0">
                          <a:noAutofit/>
                        </wps:bodyPr>
                      </wps:wsp>
                      <wps:wsp>
                        <wps:cNvPr id="14" name="Textbox 14"/>
                        <wps:cNvSpPr txBox="1"/>
                        <wps:spPr>
                          <a:xfrm>
                            <a:off x="-42545" y="-560070"/>
                            <a:ext cx="1290955" cy="538487"/>
                          </a:xfrm>
                          <a:prstGeom prst="rect">
                            <a:avLst/>
                          </a:prstGeom>
                        </wps:spPr>
                        <wps:txbx>
                          <w:txbxContent>
                            <w:p w14:paraId="4D0D705B">
                              <w:pPr>
                                <w:spacing w:before="51" w:line="309" w:lineRule="auto"/>
                                <w:ind w:left="74" w:right="73" w:firstLine="0"/>
                                <w:jc w:val="left"/>
                                <w:rPr>
                                  <w:rFonts w:ascii="Roboto Bk"/>
                                  <w:b/>
                                  <w:sz w:val="18"/>
                                </w:rPr>
                              </w:pPr>
                              <w:r>
                                <w:rPr>
                                  <w:rFonts w:ascii="Roboto Bk"/>
                                  <w:b/>
                                  <w:spacing w:val="-2"/>
                                  <w:w w:val="130"/>
                                  <w:sz w:val="18"/>
                                </w:rPr>
                                <w:t xml:space="preserve">Server.java </w:t>
                              </w:r>
                              <w:r>
                                <w:rPr>
                                  <w:rFonts w:ascii="Roboto Bk"/>
                                  <w:b/>
                                  <w:spacing w:val="-2"/>
                                  <w:w w:val="135"/>
                                  <w:sz w:val="18"/>
                                </w:rPr>
                                <w:t>Client.java</w:t>
                              </w:r>
                            </w:p>
                          </w:txbxContent>
                        </wps:txbx>
                        <wps:bodyPr wrap="square" lIns="0" tIns="0" rIns="0" bIns="0" rtlCol="0">
                          <a:noAutofit/>
                        </wps:bodyPr>
                      </wps:wsp>
                    </wpg:wgp>
                  </a:graphicData>
                </a:graphic>
              </wp:anchor>
            </w:drawing>
          </mc:Choice>
          <mc:Fallback>
            <w:pict>
              <v:group id="_x0000_s1026" o:spid="_x0000_s1026" o:spt="203" style="position:absolute;left:0pt;margin-left:104.65pt;margin-top:8.65pt;height:74.55pt;width:101.65pt;mso-position-horizontal-relative:page;z-index:251659264;mso-width-relative:page;mso-height-relative:page;" coordorigin="-42545,-560070" coordsize="1290955,946797" o:gfxdata="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">
                <o:lock v:ext="edit" aspectratio="f"/>
                <v:shape id="Graphic 13" o:spid="_x0000_s1026" o:spt="100" style="position:absolute;left:0;top:12;height:386715;width:850265;" fillcolor="#BABABA" filled="t" stroked="f" coordsize="850265,386715" o:gfxdata="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PberbgAAADbAAAA&#10;DwAAAAAAAAABACAAAAAiAAAAZHJzL2Rvd25yZXYueG1sUEsBAhQAFAAAAAgAh07iQDMvBZ47AAAA&#10;OQAAABAAAAAAAAAAAQAgAAAABwEAAGRycy9zaGFwZXhtbC54bWxQSwUGAAAAAAYABgBbAQAAsQMA&#10;AAAA&#10;" path="m849744,38100l846734,23304,840219,13665,840219,38100,840219,171450,840219,214833,840219,348183,837971,359270,831824,368363,822744,374497,811644,376758,38100,376758,27000,374497,17907,368363,11772,359270,9525,348183,9525,214833,11772,203733,14084,200317,23304,206540,38100,209550,811644,209550,826439,206540,835660,200317,837971,203733,840219,214833,840219,171450,837971,182537,835647,185966,829589,181864,829589,193141,822744,197764,811644,200025,38100,200025,27000,197764,20129,193141,27000,188506,38100,186258,811644,186258,822744,188506,829589,193141,829589,181864,826439,179730,811644,176733,38100,176733,23304,179730,14084,185966,11772,182537,9525,171450,9525,38100,11772,27000,17907,17907,27000,11772,38100,9525,811644,9525,822744,11772,831824,17907,837971,27000,840219,38100,840219,13665,838555,11188,836091,9525,826439,2997,811644,0,38100,0,23304,2997,11188,11188,2997,23304,0,38100,0,171450,2997,186232,7658,193141,2997,200037,0,214833,0,348183,2997,362966,11188,375081,23304,383273,38100,386283,811644,386283,846734,362966,849744,348183,849744,214833,846734,200037,842073,193141,846734,186232,849744,171450,849744,38100xe">
                  <v:fill on="t" focussize="0,0"/>
                  <v:stroke on="f"/>
                  <v:imagedata o:title=""/>
                  <o:lock v:ext="edit" aspectratio="f"/>
                  <v:textbox inset="0mm,0mm,0mm,0mm"/>
                </v:shape>
                <v:shape id="Textbox 14" o:spid="_x0000_s1026" o:spt="202" type="#_x0000_t202" style="position:absolute;left:-42545;top:-560070;height:538487;width:1290955;" filled="f" stroked="f" coordsize="21600,21600" o:gfxdata="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x97u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4D0D705B">
                        <w:pPr>
                          <w:spacing w:before="51" w:line="309" w:lineRule="auto"/>
                          <w:ind w:left="74" w:right="73" w:firstLine="0"/>
                          <w:jc w:val="left"/>
                          <w:rPr>
                            <w:rFonts w:ascii="Roboto Bk"/>
                            <w:b/>
                            <w:sz w:val="18"/>
                          </w:rPr>
                        </w:pPr>
                        <w:r>
                          <w:rPr>
                            <w:rFonts w:ascii="Roboto Bk"/>
                            <w:b/>
                            <w:spacing w:val="-2"/>
                            <w:w w:val="130"/>
                            <w:sz w:val="18"/>
                          </w:rPr>
                          <w:t xml:space="preserve">Server.java </w:t>
                        </w:r>
                        <w:r>
                          <w:rPr>
                            <w:rFonts w:ascii="Roboto Bk"/>
                            <w:b/>
                            <w:spacing w:val="-2"/>
                            <w:w w:val="135"/>
                            <w:sz w:val="18"/>
                          </w:rPr>
                          <w:t>Client.java</w:t>
                        </w:r>
                      </w:p>
                    </w:txbxContent>
                  </v:textbox>
                </v:shape>
              </v:group>
            </w:pict>
          </mc:Fallback>
        </mc:AlternateContent>
      </w:r>
      <w:r>
        <w:rPr>
          <w:rFonts w:ascii="Arial Black" w:hAnsi="Arial Black"/>
          <w:spacing w:val="-2"/>
          <w:w w:val="95"/>
          <w:sz w:val="20"/>
          <w:szCs w:val="24"/>
        </w:rPr>
        <w:t>Files:</w:t>
      </w:r>
    </w:p>
    <w:p w14:paraId="787F8972">
      <w:pPr>
        <w:pStyle w:val="9"/>
        <w:spacing w:after="0" w:line="240" w:lineRule="auto"/>
        <w:jc w:val="left"/>
        <w:rPr>
          <w:rFonts w:ascii="Arial Black" w:hAnsi="Arial Black"/>
          <w:sz w:val="20"/>
          <w:szCs w:val="24"/>
        </w:rPr>
        <w:sectPr>
          <w:pgSz w:w="12240" w:h="15840"/>
          <w:pgMar w:top="1380" w:right="1440" w:bottom="840" w:left="1440" w:header="0" w:footer="643" w:gutter="0"/>
          <w:cols w:space="720" w:num="1"/>
        </w:sectPr>
      </w:pPr>
    </w:p>
    <w:p w14:paraId="156308EF">
      <w:pPr>
        <w:pStyle w:val="9"/>
        <w:numPr>
          <w:ilvl w:val="0"/>
          <w:numId w:val="3"/>
        </w:numPr>
        <w:tabs>
          <w:tab w:val="left" w:pos="67"/>
        </w:tabs>
        <w:spacing w:before="46" w:after="0" w:line="240" w:lineRule="auto"/>
        <w:ind w:left="67" w:right="38" w:hanging="67"/>
        <w:jc w:val="right"/>
        <w:rPr>
          <w:sz w:val="20"/>
          <w:szCs w:val="24"/>
        </w:rPr>
      </w:pPr>
    </w:p>
    <w:p w14:paraId="745E56DA">
      <w:pPr>
        <w:pStyle w:val="9"/>
        <w:numPr>
          <w:ilvl w:val="0"/>
          <w:numId w:val="3"/>
        </w:numPr>
        <w:tabs>
          <w:tab w:val="left" w:pos="67"/>
        </w:tabs>
        <w:spacing w:before="71" w:after="0" w:line="240" w:lineRule="auto"/>
        <w:ind w:left="67" w:right="38" w:hanging="67"/>
        <w:jc w:val="right"/>
        <w:rPr>
          <w:sz w:val="20"/>
          <w:szCs w:val="24"/>
        </w:rPr>
      </w:pPr>
    </w:p>
    <w:p w14:paraId="124A67AC">
      <w:pPr>
        <w:pStyle w:val="6"/>
        <w:spacing w:before="46" w:line="240" w:lineRule="auto"/>
        <w:ind w:left="605"/>
        <w:rPr>
          <w:sz w:val="20"/>
          <w:szCs w:val="20"/>
        </w:rPr>
      </w:pPr>
      <w:r>
        <w:rPr>
          <w:sz w:val="20"/>
          <w:szCs w:val="20"/>
        </w:rPr>
        <w:br w:type="column"/>
      </w:r>
      <w:r>
        <w:rPr>
          <w:sz w:val="20"/>
          <w:szCs w:val="20"/>
        </w:rPr>
        <w:t>:</w:t>
      </w:r>
      <w:r>
        <w:rPr>
          <w:spacing w:val="15"/>
          <w:sz w:val="20"/>
          <w:szCs w:val="20"/>
        </w:rPr>
        <w:t xml:space="preserve"> </w:t>
      </w:r>
      <w:r>
        <w:rPr>
          <w:sz w:val="20"/>
          <w:szCs w:val="20"/>
        </w:rPr>
        <w:t>Contains</w:t>
      </w:r>
      <w:r>
        <w:rPr>
          <w:spacing w:val="15"/>
          <w:sz w:val="20"/>
          <w:szCs w:val="20"/>
        </w:rPr>
        <w:t xml:space="preserve"> </w:t>
      </w:r>
      <w:r>
        <w:rPr>
          <w:sz w:val="20"/>
          <w:szCs w:val="20"/>
        </w:rPr>
        <w:t>server</w:t>
      </w:r>
      <w:r>
        <w:rPr>
          <w:spacing w:val="15"/>
          <w:sz w:val="20"/>
          <w:szCs w:val="20"/>
        </w:rPr>
        <w:t xml:space="preserve"> </w:t>
      </w:r>
      <w:r>
        <w:rPr>
          <w:sz w:val="20"/>
          <w:szCs w:val="20"/>
        </w:rPr>
        <w:t>logic</w:t>
      </w:r>
      <w:r>
        <w:rPr>
          <w:spacing w:val="16"/>
          <w:sz w:val="20"/>
          <w:szCs w:val="20"/>
        </w:rPr>
        <w:t xml:space="preserve"> </w:t>
      </w:r>
      <w:r>
        <w:rPr>
          <w:sz w:val="20"/>
          <w:szCs w:val="20"/>
        </w:rPr>
        <w:t>and</w:t>
      </w:r>
      <w:r>
        <w:rPr>
          <w:spacing w:val="15"/>
          <w:sz w:val="20"/>
          <w:szCs w:val="20"/>
        </w:rPr>
        <w:t xml:space="preserve"> </w:t>
      </w:r>
      <w:r>
        <w:rPr>
          <w:sz w:val="20"/>
          <w:szCs w:val="20"/>
        </w:rPr>
        <w:t>GUI</w:t>
      </w:r>
      <w:r>
        <w:rPr>
          <w:spacing w:val="15"/>
          <w:sz w:val="20"/>
          <w:szCs w:val="20"/>
        </w:rPr>
        <w:t xml:space="preserve"> </w:t>
      </w:r>
      <w:r>
        <w:rPr>
          <w:sz w:val="20"/>
          <w:szCs w:val="20"/>
        </w:rPr>
        <w:t>for</w:t>
      </w:r>
      <w:r>
        <w:rPr>
          <w:spacing w:val="16"/>
          <w:sz w:val="20"/>
          <w:szCs w:val="20"/>
        </w:rPr>
        <w:t xml:space="preserve"> </w:t>
      </w:r>
      <w:r>
        <w:rPr>
          <w:spacing w:val="-2"/>
          <w:sz w:val="20"/>
          <w:szCs w:val="20"/>
        </w:rPr>
        <w:t>monitoring.</w:t>
      </w:r>
    </w:p>
    <w:p w14:paraId="2D54137D">
      <w:pPr>
        <w:pStyle w:val="6"/>
        <w:spacing w:before="71" w:line="240" w:lineRule="auto"/>
        <w:ind w:left="605"/>
        <w:rPr>
          <w:sz w:val="20"/>
          <w:szCs w:val="20"/>
        </w:rPr>
      </w:pPr>
      <w:r>
        <w:rPr>
          <w:w w:val="105"/>
          <w:sz w:val="20"/>
          <w:szCs w:val="20"/>
        </w:rPr>
        <w:t>: Contains client-side logic and GUI for</w:t>
      </w:r>
      <w:r>
        <w:rPr>
          <w:spacing w:val="1"/>
          <w:w w:val="105"/>
          <w:sz w:val="20"/>
          <w:szCs w:val="20"/>
        </w:rPr>
        <w:t xml:space="preserve"> </w:t>
      </w:r>
      <w:r>
        <w:rPr>
          <w:w w:val="105"/>
          <w:sz w:val="20"/>
          <w:szCs w:val="20"/>
        </w:rPr>
        <w:t xml:space="preserve">sending/receiving </w:t>
      </w:r>
      <w:r>
        <w:rPr>
          <w:spacing w:val="-2"/>
          <w:w w:val="105"/>
          <w:sz w:val="20"/>
          <w:szCs w:val="20"/>
        </w:rPr>
        <w:t>messages.</w:t>
      </w:r>
    </w:p>
    <w:p w14:paraId="252C52A4">
      <w:pPr>
        <w:pStyle w:val="6"/>
        <w:spacing w:after="0" w:line="240" w:lineRule="auto"/>
        <w:rPr>
          <w:sz w:val="20"/>
          <w:szCs w:val="20"/>
        </w:rPr>
        <w:sectPr>
          <w:type w:val="continuous"/>
          <w:pgSz w:w="12240" w:h="15840"/>
          <w:pgMar w:top="1560" w:right="1440" w:bottom="840" w:left="1440" w:header="0" w:footer="643" w:gutter="0"/>
          <w:cols w:equalWidth="0" w:num="2">
            <w:col w:w="714" w:space="739"/>
            <w:col w:w="7907"/>
          </w:cols>
        </w:sectPr>
      </w:pPr>
    </w:p>
    <w:p w14:paraId="6A201E34">
      <w:pPr>
        <w:pStyle w:val="6"/>
        <w:spacing w:before="44" w:line="240" w:lineRule="auto"/>
        <w:rPr>
          <w:sz w:val="20"/>
          <w:szCs w:val="20"/>
        </w:rPr>
      </w:pPr>
    </w:p>
    <w:p w14:paraId="36417B1A">
      <w:pPr>
        <w:pStyle w:val="6"/>
        <w:spacing w:line="240" w:lineRule="auto"/>
        <w:ind w:left="120" w:right="119"/>
        <w:jc w:val="both"/>
        <w:rPr>
          <w:sz w:val="20"/>
          <w:szCs w:val="20"/>
        </w:rPr>
      </w:pPr>
      <w:r>
        <w:rPr>
          <w:w w:val="105"/>
          <w:sz w:val="20"/>
          <w:szCs w:val="20"/>
        </w:rPr>
        <w:t>The server listens on a fixed port (12345). Upon connection, it creates a new thread for each client and maintains a shared list of output streams to broadcast messages.</w:t>
      </w:r>
    </w:p>
    <w:p w14:paraId="23FE6BE7">
      <w:pPr>
        <w:pStyle w:val="6"/>
        <w:spacing w:before="12" w:line="240" w:lineRule="auto"/>
        <w:rPr>
          <w:sz w:val="21"/>
          <w:szCs w:val="20"/>
        </w:rPr>
      </w:pPr>
      <w:r>
        <w:rPr>
          <w:sz w:val="21"/>
          <w:szCs w:val="20"/>
        </w:rPr>
        <mc:AlternateContent>
          <mc:Choice Requires="wps">
            <w:drawing>
              <wp:anchor distT="0" distB="0" distL="0" distR="0" simplePos="0" relativeHeight="251665408" behindDoc="1" locked="0" layoutInCell="1" allowOverlap="1">
                <wp:simplePos x="0" y="0"/>
                <wp:positionH relativeFrom="page">
                  <wp:posOffset>990600</wp:posOffset>
                </wp:positionH>
                <wp:positionV relativeFrom="paragraph">
                  <wp:posOffset>168910</wp:posOffset>
                </wp:positionV>
                <wp:extent cx="5791200" cy="9525"/>
                <wp:effectExtent l="0" t="0" r="0" b="0"/>
                <wp:wrapTopAndBottom/>
                <wp:docPr id="15" name="Graphic 15"/>
                <wp:cNvGraphicFramePr/>
                <a:graphic xmlns:a="http://schemas.openxmlformats.org/drawingml/2006/main">
                  <a:graphicData uri="http://schemas.microsoft.com/office/word/2010/wordprocessingShape">
                    <wps:wsp>
                      <wps:cNvSpPr/>
                      <wps:spPr>
                        <a:xfrm>
                          <a:off x="0" y="0"/>
                          <a:ext cx="5791200" cy="9525"/>
                        </a:xfrm>
                        <a:custGeom>
                          <a:avLst/>
                          <a:gdLst/>
                          <a:ahLst/>
                          <a:cxnLst/>
                          <a:rect l="l" t="t" r="r" b="b"/>
                          <a:pathLst>
                            <a:path w="5791200" h="9525">
                              <a:moveTo>
                                <a:pt x="5791200" y="9525"/>
                              </a:moveTo>
                              <a:lnTo>
                                <a:pt x="0" y="9525"/>
                              </a:lnTo>
                              <a:lnTo>
                                <a:pt x="0" y="0"/>
                              </a:lnTo>
                              <a:lnTo>
                                <a:pt x="5791200" y="0"/>
                              </a:lnTo>
                              <a:lnTo>
                                <a:pt x="5791200" y="9525"/>
                              </a:lnTo>
                              <a:close/>
                            </a:path>
                          </a:pathLst>
                        </a:custGeom>
                        <a:solidFill>
                          <a:srgbClr val="BABABA"/>
                        </a:solidFill>
                      </wps:spPr>
                      <wps:bodyPr wrap="square" lIns="0" tIns="0" rIns="0" bIns="0" rtlCol="0">
                        <a:noAutofit/>
                      </wps:bodyPr>
                    </wps:wsp>
                  </a:graphicData>
                </a:graphic>
              </wp:anchor>
            </w:drawing>
          </mc:Choice>
          <mc:Fallback>
            <w:pict>
              <v:shape id="Graphic 15" o:spid="_x0000_s1026" o:spt="100" style="position:absolute;left:0pt;margin-left:78pt;margin-top:13.3pt;height:0.75pt;width:456pt;mso-position-horizontal-relative:page;mso-wrap-distance-bottom:0pt;mso-wrap-distance-top:0pt;z-index:-251651072;mso-width-relative:page;mso-height-relative:page;" fillcolor="#BABABA" filled="t" stroked="f" coordsize="5791200,9525" o:gfxdata="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UPEnE1gAAAAoB&#10;AAAPAAAAAAAAAAEAIAAAACIAAABkcnMvZG93bnJldi54bWxQSwECFAAUAAAACACHTuJA4hc8Vh0C&#10;AADhBAAADgAAAAAAAAABACAAAAAlAQAAZHJzL2Uyb0RvYy54bWxQSwUGAAAAAAYABgBZAQAAtAUA&#10;AAAA&#10;" path="m5791200,9525l0,9525,0,0,5791200,0,5791200,9525xe">
                <v:fill on="t" focussize="0,0"/>
                <v:stroke on="f"/>
                <v:imagedata o:title=""/>
                <o:lock v:ext="edit" aspectratio="f"/>
                <v:textbox inset="0mm,0mm,0mm,0mm"/>
                <w10:wrap type="topAndBottom"/>
              </v:shape>
            </w:pict>
          </mc:Fallback>
        </mc:AlternateContent>
      </w:r>
    </w:p>
    <w:p w14:paraId="18952E64">
      <w:pPr>
        <w:pStyle w:val="6"/>
        <w:spacing w:before="101" w:line="240" w:lineRule="auto"/>
        <w:rPr>
          <w:sz w:val="20"/>
          <w:szCs w:val="20"/>
        </w:rPr>
      </w:pPr>
    </w:p>
    <w:p w14:paraId="42F92BB4">
      <w:pPr>
        <w:pStyle w:val="2"/>
        <w:numPr>
          <w:ilvl w:val="0"/>
          <w:numId w:val="1"/>
        </w:numPr>
        <w:tabs>
          <w:tab w:val="left" w:pos="354"/>
        </w:tabs>
        <w:spacing w:before="0" w:after="0" w:line="240" w:lineRule="auto"/>
        <w:ind w:left="354" w:right="0" w:hanging="234"/>
        <w:jc w:val="left"/>
        <w:rPr>
          <w:sz w:val="22"/>
          <w:szCs w:val="22"/>
        </w:rPr>
      </w:pPr>
      <w:bookmarkStart w:id="8" w:name="7. Testing &amp; Results"/>
      <w:bookmarkEnd w:id="8"/>
      <w:r>
        <w:rPr>
          <w:w w:val="85"/>
          <w:sz w:val="22"/>
          <w:szCs w:val="22"/>
        </w:rPr>
        <w:t>Testing</w:t>
      </w:r>
      <w:r>
        <w:rPr>
          <w:spacing w:val="-4"/>
          <w:sz w:val="22"/>
          <w:szCs w:val="22"/>
        </w:rPr>
        <w:t xml:space="preserve"> </w:t>
      </w:r>
      <w:r>
        <w:rPr>
          <w:w w:val="85"/>
          <w:sz w:val="22"/>
          <w:szCs w:val="22"/>
        </w:rPr>
        <w:t>&amp;</w:t>
      </w:r>
      <w:r>
        <w:rPr>
          <w:spacing w:val="-3"/>
          <w:sz w:val="22"/>
          <w:szCs w:val="22"/>
        </w:rPr>
        <w:t xml:space="preserve"> </w:t>
      </w:r>
      <w:r>
        <w:rPr>
          <w:spacing w:val="-2"/>
          <w:w w:val="85"/>
          <w:sz w:val="22"/>
          <w:szCs w:val="22"/>
        </w:rPr>
        <w:t>Results</w:t>
      </w:r>
    </w:p>
    <w:p w14:paraId="3B7246DC">
      <w:pPr>
        <w:pStyle w:val="9"/>
        <w:numPr>
          <w:ilvl w:val="0"/>
          <w:numId w:val="4"/>
        </w:numPr>
        <w:tabs>
          <w:tab w:val="left" w:pos="718"/>
        </w:tabs>
        <w:spacing w:before="258" w:after="0" w:line="240" w:lineRule="auto"/>
        <w:ind w:left="718" w:right="0" w:hanging="113"/>
        <w:jc w:val="left"/>
        <w:rPr>
          <w:sz w:val="20"/>
          <w:szCs w:val="24"/>
        </w:rPr>
      </w:pPr>
      <w:r>
        <w:rPr>
          <w:w w:val="105"/>
          <w:sz w:val="20"/>
          <w:szCs w:val="24"/>
        </w:rPr>
        <w:t>The</w:t>
      </w:r>
      <w:r>
        <w:rPr>
          <w:spacing w:val="5"/>
          <w:w w:val="105"/>
          <w:sz w:val="20"/>
          <w:szCs w:val="24"/>
        </w:rPr>
        <w:t xml:space="preserve"> </w:t>
      </w:r>
      <w:r>
        <w:rPr>
          <w:w w:val="105"/>
          <w:sz w:val="20"/>
          <w:szCs w:val="24"/>
        </w:rPr>
        <w:t>application</w:t>
      </w:r>
      <w:r>
        <w:rPr>
          <w:spacing w:val="6"/>
          <w:w w:val="105"/>
          <w:sz w:val="20"/>
          <w:szCs w:val="24"/>
        </w:rPr>
        <w:t xml:space="preserve"> </w:t>
      </w:r>
      <w:r>
        <w:rPr>
          <w:w w:val="105"/>
          <w:sz w:val="20"/>
          <w:szCs w:val="24"/>
        </w:rPr>
        <w:t>was</w:t>
      </w:r>
      <w:r>
        <w:rPr>
          <w:spacing w:val="5"/>
          <w:w w:val="105"/>
          <w:sz w:val="20"/>
          <w:szCs w:val="24"/>
        </w:rPr>
        <w:t xml:space="preserve"> </w:t>
      </w:r>
      <w:r>
        <w:rPr>
          <w:w w:val="105"/>
          <w:sz w:val="20"/>
          <w:szCs w:val="24"/>
        </w:rPr>
        <w:t>tested</w:t>
      </w:r>
      <w:r>
        <w:rPr>
          <w:spacing w:val="6"/>
          <w:w w:val="105"/>
          <w:sz w:val="20"/>
          <w:szCs w:val="24"/>
        </w:rPr>
        <w:t xml:space="preserve"> </w:t>
      </w:r>
      <w:r>
        <w:rPr>
          <w:w w:val="105"/>
          <w:sz w:val="20"/>
          <w:szCs w:val="24"/>
        </w:rPr>
        <w:t>using</w:t>
      </w:r>
      <w:r>
        <w:rPr>
          <w:spacing w:val="5"/>
          <w:w w:val="105"/>
          <w:sz w:val="20"/>
          <w:szCs w:val="24"/>
        </w:rPr>
        <w:t xml:space="preserve"> </w:t>
      </w:r>
      <w:r>
        <w:rPr>
          <w:w w:val="105"/>
          <w:sz w:val="20"/>
          <w:szCs w:val="24"/>
        </w:rPr>
        <w:t>multiple</w:t>
      </w:r>
      <w:r>
        <w:rPr>
          <w:spacing w:val="6"/>
          <w:w w:val="105"/>
          <w:sz w:val="20"/>
          <w:szCs w:val="24"/>
        </w:rPr>
        <w:t xml:space="preserve"> </w:t>
      </w:r>
      <w:r>
        <w:rPr>
          <w:w w:val="105"/>
          <w:sz w:val="20"/>
          <w:szCs w:val="24"/>
        </w:rPr>
        <w:t>client</w:t>
      </w:r>
      <w:r>
        <w:rPr>
          <w:spacing w:val="5"/>
          <w:w w:val="105"/>
          <w:sz w:val="20"/>
          <w:szCs w:val="24"/>
        </w:rPr>
        <w:t xml:space="preserve"> </w:t>
      </w:r>
      <w:r>
        <w:rPr>
          <w:spacing w:val="-2"/>
          <w:w w:val="105"/>
          <w:sz w:val="20"/>
          <w:szCs w:val="24"/>
        </w:rPr>
        <w:t>instances.</w:t>
      </w:r>
    </w:p>
    <w:p w14:paraId="16594F0A">
      <w:pPr>
        <w:pStyle w:val="9"/>
        <w:numPr>
          <w:ilvl w:val="0"/>
          <w:numId w:val="4"/>
        </w:numPr>
        <w:tabs>
          <w:tab w:val="left" w:pos="718"/>
        </w:tabs>
        <w:spacing w:before="63" w:after="0" w:line="240" w:lineRule="auto"/>
        <w:ind w:left="718" w:right="0" w:hanging="113"/>
        <w:jc w:val="left"/>
        <w:rPr>
          <w:sz w:val="20"/>
          <w:szCs w:val="24"/>
        </w:rPr>
      </w:pPr>
      <w:r>
        <w:rPr>
          <w:sz w:val="20"/>
          <w:szCs w:val="24"/>
        </w:rPr>
        <w:t>Clients</w:t>
      </w:r>
      <w:r>
        <w:rPr>
          <w:spacing w:val="11"/>
          <w:sz w:val="20"/>
          <w:szCs w:val="24"/>
        </w:rPr>
        <w:t xml:space="preserve"> </w:t>
      </w:r>
      <w:r>
        <w:rPr>
          <w:sz w:val="20"/>
          <w:szCs w:val="24"/>
        </w:rPr>
        <w:t>can</w:t>
      </w:r>
      <w:r>
        <w:rPr>
          <w:spacing w:val="11"/>
          <w:sz w:val="20"/>
          <w:szCs w:val="24"/>
        </w:rPr>
        <w:t xml:space="preserve"> </w:t>
      </w:r>
      <w:r>
        <w:rPr>
          <w:sz w:val="20"/>
          <w:szCs w:val="24"/>
        </w:rPr>
        <w:t>send</w:t>
      </w:r>
      <w:r>
        <w:rPr>
          <w:spacing w:val="11"/>
          <w:sz w:val="20"/>
          <w:szCs w:val="24"/>
        </w:rPr>
        <w:t xml:space="preserve"> </w:t>
      </w:r>
      <w:r>
        <w:rPr>
          <w:sz w:val="20"/>
          <w:szCs w:val="24"/>
        </w:rPr>
        <w:t>and</w:t>
      </w:r>
      <w:r>
        <w:rPr>
          <w:spacing w:val="11"/>
          <w:sz w:val="20"/>
          <w:szCs w:val="24"/>
        </w:rPr>
        <w:t xml:space="preserve"> </w:t>
      </w:r>
      <w:r>
        <w:rPr>
          <w:sz w:val="20"/>
          <w:szCs w:val="24"/>
        </w:rPr>
        <w:t>receive</w:t>
      </w:r>
      <w:r>
        <w:rPr>
          <w:spacing w:val="11"/>
          <w:sz w:val="20"/>
          <w:szCs w:val="24"/>
        </w:rPr>
        <w:t xml:space="preserve"> </w:t>
      </w:r>
      <w:r>
        <w:rPr>
          <w:sz w:val="20"/>
          <w:szCs w:val="24"/>
        </w:rPr>
        <w:t>messages</w:t>
      </w:r>
      <w:r>
        <w:rPr>
          <w:spacing w:val="11"/>
          <w:sz w:val="20"/>
          <w:szCs w:val="24"/>
        </w:rPr>
        <w:t xml:space="preserve"> </w:t>
      </w:r>
      <w:r>
        <w:rPr>
          <w:spacing w:val="-2"/>
          <w:sz w:val="20"/>
          <w:szCs w:val="24"/>
        </w:rPr>
        <w:t>instantly.</w:t>
      </w:r>
    </w:p>
    <w:p w14:paraId="22AA9F57">
      <w:pPr>
        <w:pStyle w:val="9"/>
        <w:numPr>
          <w:ilvl w:val="0"/>
          <w:numId w:val="4"/>
        </w:numPr>
        <w:tabs>
          <w:tab w:val="left" w:pos="718"/>
        </w:tabs>
        <w:spacing w:before="63" w:after="0" w:line="240" w:lineRule="auto"/>
        <w:ind w:left="718" w:right="0" w:hanging="113"/>
        <w:jc w:val="left"/>
        <w:rPr>
          <w:sz w:val="20"/>
          <w:szCs w:val="24"/>
        </w:rPr>
      </w:pPr>
      <w:r>
        <w:rPr>
          <w:w w:val="105"/>
          <w:sz w:val="20"/>
          <w:szCs w:val="24"/>
        </w:rPr>
        <w:t>The</w:t>
      </w:r>
      <w:r>
        <w:rPr>
          <w:spacing w:val="-7"/>
          <w:w w:val="105"/>
          <w:sz w:val="20"/>
          <w:szCs w:val="24"/>
        </w:rPr>
        <w:t xml:space="preserve"> </w:t>
      </w:r>
      <w:r>
        <w:rPr>
          <w:w w:val="105"/>
          <w:sz w:val="20"/>
          <w:szCs w:val="24"/>
        </w:rPr>
        <w:t>server</w:t>
      </w:r>
      <w:r>
        <w:rPr>
          <w:spacing w:val="-6"/>
          <w:w w:val="105"/>
          <w:sz w:val="20"/>
          <w:szCs w:val="24"/>
        </w:rPr>
        <w:t xml:space="preserve"> </w:t>
      </w:r>
      <w:r>
        <w:rPr>
          <w:w w:val="105"/>
          <w:sz w:val="20"/>
          <w:szCs w:val="24"/>
        </w:rPr>
        <w:t>displays</w:t>
      </w:r>
      <w:r>
        <w:rPr>
          <w:spacing w:val="-7"/>
          <w:w w:val="105"/>
          <w:sz w:val="20"/>
          <w:szCs w:val="24"/>
        </w:rPr>
        <w:t xml:space="preserve"> </w:t>
      </w:r>
      <w:r>
        <w:rPr>
          <w:w w:val="105"/>
          <w:sz w:val="20"/>
          <w:szCs w:val="24"/>
        </w:rPr>
        <w:t>log</w:t>
      </w:r>
      <w:r>
        <w:rPr>
          <w:spacing w:val="-6"/>
          <w:w w:val="105"/>
          <w:sz w:val="20"/>
          <w:szCs w:val="24"/>
        </w:rPr>
        <w:t xml:space="preserve"> </w:t>
      </w:r>
      <w:r>
        <w:rPr>
          <w:w w:val="105"/>
          <w:sz w:val="20"/>
          <w:szCs w:val="24"/>
        </w:rPr>
        <w:t>messages</w:t>
      </w:r>
      <w:r>
        <w:rPr>
          <w:spacing w:val="-7"/>
          <w:w w:val="105"/>
          <w:sz w:val="20"/>
          <w:szCs w:val="24"/>
        </w:rPr>
        <w:t xml:space="preserve"> </w:t>
      </w:r>
      <w:r>
        <w:rPr>
          <w:w w:val="105"/>
          <w:sz w:val="20"/>
          <w:szCs w:val="24"/>
        </w:rPr>
        <w:t>for</w:t>
      </w:r>
      <w:r>
        <w:rPr>
          <w:spacing w:val="-6"/>
          <w:w w:val="105"/>
          <w:sz w:val="20"/>
          <w:szCs w:val="24"/>
        </w:rPr>
        <w:t xml:space="preserve"> </w:t>
      </w:r>
      <w:r>
        <w:rPr>
          <w:w w:val="105"/>
          <w:sz w:val="20"/>
          <w:szCs w:val="24"/>
        </w:rPr>
        <w:t>all</w:t>
      </w:r>
      <w:r>
        <w:rPr>
          <w:spacing w:val="-7"/>
          <w:w w:val="105"/>
          <w:sz w:val="20"/>
          <w:szCs w:val="24"/>
        </w:rPr>
        <w:t xml:space="preserve"> </w:t>
      </w:r>
      <w:r>
        <w:rPr>
          <w:w w:val="105"/>
          <w:sz w:val="20"/>
          <w:szCs w:val="24"/>
        </w:rPr>
        <w:t>connected</w:t>
      </w:r>
      <w:r>
        <w:rPr>
          <w:spacing w:val="-6"/>
          <w:w w:val="105"/>
          <w:sz w:val="20"/>
          <w:szCs w:val="24"/>
        </w:rPr>
        <w:t xml:space="preserve"> </w:t>
      </w:r>
      <w:r>
        <w:rPr>
          <w:spacing w:val="-2"/>
          <w:w w:val="105"/>
          <w:sz w:val="20"/>
          <w:szCs w:val="24"/>
        </w:rPr>
        <w:t>clients.</w:t>
      </w:r>
    </w:p>
    <w:p w14:paraId="71830B1F">
      <w:pPr>
        <w:pStyle w:val="9"/>
        <w:numPr>
          <w:ilvl w:val="0"/>
          <w:numId w:val="4"/>
        </w:numPr>
        <w:tabs>
          <w:tab w:val="left" w:pos="718"/>
        </w:tabs>
        <w:spacing w:before="63" w:after="0" w:line="240" w:lineRule="auto"/>
        <w:ind w:left="718" w:right="0" w:hanging="113"/>
        <w:jc w:val="left"/>
        <w:rPr>
          <w:sz w:val="20"/>
          <w:szCs w:val="24"/>
        </w:rPr>
      </w:pPr>
      <w:r>
        <w:rPr>
          <w:w w:val="105"/>
          <w:sz w:val="20"/>
          <w:szCs w:val="24"/>
        </w:rPr>
        <w:t>No connection</w:t>
      </w:r>
      <w:r>
        <w:rPr>
          <w:spacing w:val="1"/>
          <w:w w:val="105"/>
          <w:sz w:val="20"/>
          <w:szCs w:val="24"/>
        </w:rPr>
        <w:t xml:space="preserve"> </w:t>
      </w:r>
      <w:r>
        <w:rPr>
          <w:w w:val="105"/>
          <w:sz w:val="20"/>
          <w:szCs w:val="24"/>
        </w:rPr>
        <w:t>loss was</w:t>
      </w:r>
      <w:r>
        <w:rPr>
          <w:spacing w:val="1"/>
          <w:w w:val="105"/>
          <w:sz w:val="20"/>
          <w:szCs w:val="24"/>
        </w:rPr>
        <w:t xml:space="preserve"> </w:t>
      </w:r>
      <w:r>
        <w:rPr>
          <w:w w:val="105"/>
          <w:sz w:val="20"/>
          <w:szCs w:val="24"/>
        </w:rPr>
        <w:t>observed</w:t>
      </w:r>
      <w:r>
        <w:rPr>
          <w:spacing w:val="1"/>
          <w:w w:val="105"/>
          <w:sz w:val="20"/>
          <w:szCs w:val="24"/>
        </w:rPr>
        <w:t xml:space="preserve"> </w:t>
      </w:r>
      <w:r>
        <w:rPr>
          <w:w w:val="105"/>
          <w:sz w:val="20"/>
          <w:szCs w:val="24"/>
        </w:rPr>
        <w:t xml:space="preserve">during </w:t>
      </w:r>
      <w:r>
        <w:rPr>
          <w:spacing w:val="-2"/>
          <w:w w:val="105"/>
          <w:sz w:val="20"/>
          <w:szCs w:val="24"/>
        </w:rPr>
        <w:t>tests.</w:t>
      </w:r>
    </w:p>
    <w:p w14:paraId="1AE568AA">
      <w:pPr>
        <w:pStyle w:val="6"/>
        <w:spacing w:before="7" w:line="240" w:lineRule="auto"/>
        <w:rPr>
          <w:sz w:val="20"/>
          <w:szCs w:val="20"/>
        </w:rPr>
      </w:pPr>
    </w:p>
    <w:p w14:paraId="729F366C">
      <w:pPr>
        <w:pStyle w:val="6"/>
        <w:spacing w:line="240" w:lineRule="auto"/>
        <w:ind w:left="120"/>
        <w:rPr>
          <w:rFonts w:ascii="Arial Black"/>
          <w:sz w:val="20"/>
          <w:szCs w:val="20"/>
        </w:rPr>
      </w:pPr>
      <w:r>
        <w:rPr>
          <w:rFonts w:ascii="Arial Black"/>
          <w:spacing w:val="-2"/>
          <w:sz w:val="20"/>
          <w:szCs w:val="20"/>
        </w:rPr>
        <w:t>Screenshots:</w:t>
      </w:r>
    </w:p>
    <w:p w14:paraId="6A98533C">
      <w:pPr>
        <w:pStyle w:val="6"/>
        <w:spacing w:before="45" w:line="240" w:lineRule="auto"/>
        <w:ind w:left="120"/>
        <w:jc w:val="both"/>
        <w:rPr>
          <w:sz w:val="20"/>
          <w:szCs w:val="20"/>
        </w:rPr>
      </w:pPr>
      <w:r>
        <w:rPr>
          <w:w w:val="105"/>
          <w:sz w:val="20"/>
          <w:szCs w:val="20"/>
        </w:rPr>
        <w:t>[Insert</w:t>
      </w:r>
      <w:r>
        <w:rPr>
          <w:spacing w:val="-1"/>
          <w:w w:val="105"/>
          <w:sz w:val="20"/>
          <w:szCs w:val="20"/>
        </w:rPr>
        <w:t xml:space="preserve"> </w:t>
      </w:r>
      <w:r>
        <w:rPr>
          <w:w w:val="105"/>
          <w:sz w:val="20"/>
          <w:szCs w:val="20"/>
        </w:rPr>
        <w:t>screenshots of</w:t>
      </w:r>
      <w:r>
        <w:rPr>
          <w:spacing w:val="-1"/>
          <w:w w:val="105"/>
          <w:sz w:val="20"/>
          <w:szCs w:val="20"/>
        </w:rPr>
        <w:t xml:space="preserve"> </w:t>
      </w:r>
      <w:r>
        <w:rPr>
          <w:w w:val="105"/>
          <w:sz w:val="20"/>
          <w:szCs w:val="20"/>
        </w:rPr>
        <w:t>the server and</w:t>
      </w:r>
      <w:r>
        <w:rPr>
          <w:spacing w:val="-1"/>
          <w:w w:val="105"/>
          <w:sz w:val="20"/>
          <w:szCs w:val="20"/>
        </w:rPr>
        <w:t xml:space="preserve"> </w:t>
      </w:r>
      <w:r>
        <w:rPr>
          <w:w w:val="105"/>
          <w:sz w:val="20"/>
          <w:szCs w:val="20"/>
        </w:rPr>
        <w:t xml:space="preserve">client GUI </w:t>
      </w:r>
      <w:r>
        <w:rPr>
          <w:spacing w:val="-2"/>
          <w:w w:val="105"/>
          <w:sz w:val="20"/>
          <w:szCs w:val="20"/>
        </w:rPr>
        <w:t>here]</w:t>
      </w:r>
    </w:p>
    <w:p w14:paraId="4D7364BA">
      <w:pPr>
        <w:pStyle w:val="6"/>
        <w:spacing w:before="73" w:line="240" w:lineRule="auto"/>
        <w:rPr>
          <w:sz w:val="21"/>
          <w:szCs w:val="20"/>
        </w:rPr>
      </w:pPr>
      <w:r>
        <w:rPr>
          <w:sz w:val="21"/>
          <w:szCs w:val="20"/>
        </w:rPr>
        <mc:AlternateContent>
          <mc:Choice Requires="wps">
            <w:drawing>
              <wp:anchor distT="0" distB="0" distL="0" distR="0" simplePos="0" relativeHeight="251665408" behindDoc="1" locked="0" layoutInCell="1" allowOverlap="1">
                <wp:simplePos x="0" y="0"/>
                <wp:positionH relativeFrom="page">
                  <wp:posOffset>990600</wp:posOffset>
                </wp:positionH>
                <wp:positionV relativeFrom="paragraph">
                  <wp:posOffset>207645</wp:posOffset>
                </wp:positionV>
                <wp:extent cx="5791200" cy="9525"/>
                <wp:effectExtent l="0" t="0" r="0" b="0"/>
                <wp:wrapTopAndBottom/>
                <wp:docPr id="16" name="Graphic 16"/>
                <wp:cNvGraphicFramePr/>
                <a:graphic xmlns:a="http://schemas.openxmlformats.org/drawingml/2006/main">
                  <a:graphicData uri="http://schemas.microsoft.com/office/word/2010/wordprocessingShape">
                    <wps:wsp>
                      <wps:cNvSpPr/>
                      <wps:spPr>
                        <a:xfrm>
                          <a:off x="0" y="0"/>
                          <a:ext cx="5791200" cy="9525"/>
                        </a:xfrm>
                        <a:custGeom>
                          <a:avLst/>
                          <a:gdLst/>
                          <a:ahLst/>
                          <a:cxnLst/>
                          <a:rect l="l" t="t" r="r" b="b"/>
                          <a:pathLst>
                            <a:path w="5791200" h="9525">
                              <a:moveTo>
                                <a:pt x="5791200" y="9525"/>
                              </a:moveTo>
                              <a:lnTo>
                                <a:pt x="0" y="9525"/>
                              </a:lnTo>
                              <a:lnTo>
                                <a:pt x="0" y="0"/>
                              </a:lnTo>
                              <a:lnTo>
                                <a:pt x="5791200" y="0"/>
                              </a:lnTo>
                              <a:lnTo>
                                <a:pt x="5791200" y="9525"/>
                              </a:lnTo>
                              <a:close/>
                            </a:path>
                          </a:pathLst>
                        </a:custGeom>
                        <a:solidFill>
                          <a:srgbClr val="BABABA"/>
                        </a:solidFill>
                      </wps:spPr>
                      <wps:bodyPr wrap="square" lIns="0" tIns="0" rIns="0" bIns="0" rtlCol="0">
                        <a:noAutofit/>
                      </wps:bodyPr>
                    </wps:wsp>
                  </a:graphicData>
                </a:graphic>
              </wp:anchor>
            </w:drawing>
          </mc:Choice>
          <mc:Fallback>
            <w:pict>
              <v:shape id="Graphic 16" o:spid="_x0000_s1026" o:spt="100" style="position:absolute;left:0pt;margin-left:78pt;margin-top:16.35pt;height:0.75pt;width:456pt;mso-position-horizontal-relative:page;mso-wrap-distance-bottom:0pt;mso-wrap-distance-top:0pt;z-index:-251651072;mso-width-relative:page;mso-height-relative:page;" fillcolor="#BABABA" filled="t" stroked="f" coordsize="5791200,9525" o:gfxdata="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15Tq+1wAAAAoB&#10;AAAPAAAAAAAAAAEAIAAAACIAAABkcnMvZG93bnJldi54bWxQSwECFAAUAAAACACHTuJArQa5+BwC&#10;AADhBAAADgAAAAAAAAABACAAAAAmAQAAZHJzL2Uyb0RvYy54bWxQSwUGAAAAAAYABgBZAQAAtAUA&#10;AAAA&#10;" path="m5791200,9525l0,9525,0,0,5791200,0,5791200,9525xe">
                <v:fill on="t" focussize="0,0"/>
                <v:stroke on="f"/>
                <v:imagedata o:title=""/>
                <o:lock v:ext="edit" aspectratio="f"/>
                <v:textbox inset="0mm,0mm,0mm,0mm"/>
                <w10:wrap type="topAndBottom"/>
              </v:shape>
            </w:pict>
          </mc:Fallback>
        </mc:AlternateContent>
      </w:r>
    </w:p>
    <w:p w14:paraId="1F926B7C">
      <w:pPr>
        <w:pStyle w:val="6"/>
        <w:spacing w:before="101" w:line="240" w:lineRule="auto"/>
        <w:rPr>
          <w:sz w:val="20"/>
          <w:szCs w:val="20"/>
        </w:rPr>
      </w:pPr>
    </w:p>
    <w:p w14:paraId="00068CB7">
      <w:pPr>
        <w:pStyle w:val="2"/>
        <w:numPr>
          <w:ilvl w:val="0"/>
          <w:numId w:val="1"/>
        </w:numPr>
        <w:tabs>
          <w:tab w:val="left" w:pos="354"/>
        </w:tabs>
        <w:spacing w:before="0" w:after="0" w:line="240" w:lineRule="auto"/>
        <w:ind w:left="354" w:right="0" w:hanging="234"/>
        <w:jc w:val="left"/>
        <w:rPr>
          <w:sz w:val="22"/>
          <w:szCs w:val="22"/>
        </w:rPr>
      </w:pPr>
      <w:bookmarkStart w:id="9" w:name="8. Conclusion"/>
      <w:bookmarkEnd w:id="9"/>
      <w:r>
        <w:rPr>
          <w:spacing w:val="-2"/>
          <w:sz w:val="22"/>
          <w:szCs w:val="22"/>
        </w:rPr>
        <w:t>Conclusion</w:t>
      </w:r>
    </w:p>
    <w:p w14:paraId="2F4F1E52">
      <w:pPr>
        <w:pStyle w:val="6"/>
        <w:spacing w:before="258" w:line="240" w:lineRule="auto"/>
        <w:ind w:left="120" w:right="117"/>
        <w:jc w:val="both"/>
        <w:rPr>
          <w:sz w:val="20"/>
          <w:szCs w:val="20"/>
        </w:rPr>
      </w:pPr>
      <w:r>
        <w:rPr>
          <w:sz w:val="20"/>
          <w:szCs w:val="20"/>
        </w:rPr>
        <w:t>This</w:t>
      </w:r>
      <w:r>
        <w:rPr>
          <w:spacing w:val="35"/>
          <w:sz w:val="20"/>
          <w:szCs w:val="20"/>
        </w:rPr>
        <w:t xml:space="preserve"> </w:t>
      </w:r>
      <w:r>
        <w:rPr>
          <w:sz w:val="20"/>
          <w:szCs w:val="20"/>
        </w:rPr>
        <w:t>project</w:t>
      </w:r>
      <w:r>
        <w:rPr>
          <w:spacing w:val="35"/>
          <w:sz w:val="20"/>
          <w:szCs w:val="20"/>
        </w:rPr>
        <w:t xml:space="preserve"> </w:t>
      </w:r>
      <w:r>
        <w:rPr>
          <w:sz w:val="20"/>
          <w:szCs w:val="20"/>
        </w:rPr>
        <w:t>successfully</w:t>
      </w:r>
      <w:r>
        <w:rPr>
          <w:spacing w:val="35"/>
          <w:sz w:val="20"/>
          <w:szCs w:val="20"/>
        </w:rPr>
        <w:t xml:space="preserve"> </w:t>
      </w:r>
      <w:r>
        <w:rPr>
          <w:sz w:val="20"/>
          <w:szCs w:val="20"/>
        </w:rPr>
        <w:t>demonstrates</w:t>
      </w:r>
      <w:r>
        <w:rPr>
          <w:spacing w:val="35"/>
          <w:sz w:val="20"/>
          <w:szCs w:val="20"/>
        </w:rPr>
        <w:t xml:space="preserve"> </w:t>
      </w:r>
      <w:r>
        <w:rPr>
          <w:sz w:val="20"/>
          <w:szCs w:val="20"/>
        </w:rPr>
        <w:t>the</w:t>
      </w:r>
      <w:r>
        <w:rPr>
          <w:spacing w:val="35"/>
          <w:sz w:val="20"/>
          <w:szCs w:val="20"/>
        </w:rPr>
        <w:t xml:space="preserve"> </w:t>
      </w:r>
      <w:r>
        <w:rPr>
          <w:sz w:val="20"/>
          <w:szCs w:val="20"/>
        </w:rPr>
        <w:t>use</w:t>
      </w:r>
      <w:r>
        <w:rPr>
          <w:spacing w:val="35"/>
          <w:sz w:val="20"/>
          <w:szCs w:val="20"/>
        </w:rPr>
        <w:t xml:space="preserve"> </w:t>
      </w:r>
      <w:r>
        <w:rPr>
          <w:sz w:val="20"/>
          <w:szCs w:val="20"/>
        </w:rPr>
        <w:t>of</w:t>
      </w:r>
      <w:r>
        <w:rPr>
          <w:spacing w:val="35"/>
          <w:sz w:val="20"/>
          <w:szCs w:val="20"/>
        </w:rPr>
        <w:t xml:space="preserve"> </w:t>
      </w:r>
      <w:r>
        <w:rPr>
          <w:sz w:val="20"/>
          <w:szCs w:val="20"/>
        </w:rPr>
        <w:t>Java</w:t>
      </w:r>
      <w:r>
        <w:rPr>
          <w:spacing w:val="35"/>
          <w:sz w:val="20"/>
          <w:szCs w:val="20"/>
        </w:rPr>
        <w:t xml:space="preserve"> </w:t>
      </w:r>
      <w:r>
        <w:rPr>
          <w:sz w:val="20"/>
          <w:szCs w:val="20"/>
        </w:rPr>
        <w:t>sockets</w:t>
      </w:r>
      <w:r>
        <w:rPr>
          <w:spacing w:val="35"/>
          <w:sz w:val="20"/>
          <w:szCs w:val="20"/>
        </w:rPr>
        <w:t xml:space="preserve"> </w:t>
      </w:r>
      <w:r>
        <w:rPr>
          <w:sz w:val="20"/>
          <w:szCs w:val="20"/>
        </w:rPr>
        <w:t>and</w:t>
      </w:r>
      <w:r>
        <w:rPr>
          <w:spacing w:val="35"/>
          <w:sz w:val="20"/>
          <w:szCs w:val="20"/>
        </w:rPr>
        <w:t xml:space="preserve"> </w:t>
      </w:r>
      <w:r>
        <w:rPr>
          <w:sz w:val="20"/>
          <w:szCs w:val="20"/>
        </w:rPr>
        <w:t>multithreading</w:t>
      </w:r>
      <w:r>
        <w:rPr>
          <w:spacing w:val="35"/>
          <w:sz w:val="20"/>
          <w:szCs w:val="20"/>
        </w:rPr>
        <w:t xml:space="preserve"> </w:t>
      </w:r>
      <w:r>
        <w:rPr>
          <w:sz w:val="20"/>
          <w:szCs w:val="20"/>
        </w:rPr>
        <w:t>to</w:t>
      </w:r>
      <w:r>
        <w:rPr>
          <w:spacing w:val="35"/>
          <w:sz w:val="20"/>
          <w:szCs w:val="20"/>
        </w:rPr>
        <w:t xml:space="preserve"> </w:t>
      </w:r>
      <w:r>
        <w:rPr>
          <w:sz w:val="20"/>
          <w:szCs w:val="20"/>
        </w:rPr>
        <w:t>build</w:t>
      </w:r>
      <w:r>
        <w:rPr>
          <w:spacing w:val="35"/>
          <w:sz w:val="20"/>
          <w:szCs w:val="20"/>
        </w:rPr>
        <w:t xml:space="preserve"> </w:t>
      </w:r>
      <w:r>
        <w:rPr>
          <w:sz w:val="20"/>
          <w:szCs w:val="20"/>
        </w:rPr>
        <w:t>a</w:t>
      </w:r>
      <w:r>
        <w:rPr>
          <w:spacing w:val="35"/>
          <w:sz w:val="20"/>
          <w:szCs w:val="20"/>
        </w:rPr>
        <w:t xml:space="preserve"> </w:t>
      </w:r>
      <w:r>
        <w:rPr>
          <w:sz w:val="20"/>
          <w:szCs w:val="20"/>
        </w:rPr>
        <w:t>basic</w:t>
      </w:r>
      <w:r>
        <w:rPr>
          <w:spacing w:val="35"/>
          <w:sz w:val="20"/>
          <w:szCs w:val="20"/>
        </w:rPr>
        <w:t xml:space="preserve"> </w:t>
      </w:r>
      <w:r>
        <w:rPr>
          <w:sz w:val="20"/>
          <w:szCs w:val="20"/>
        </w:rPr>
        <w:t xml:space="preserve">real-time chat application. The GUI ensures ease of use while maintaining network functionality. This implementation </w:t>
      </w:r>
      <w:r>
        <w:rPr>
          <w:w w:val="110"/>
          <w:sz w:val="20"/>
          <w:szCs w:val="20"/>
        </w:rPr>
        <w:t>helped</w:t>
      </w:r>
      <w:r>
        <w:rPr>
          <w:spacing w:val="-13"/>
          <w:w w:val="110"/>
          <w:sz w:val="20"/>
          <w:szCs w:val="20"/>
        </w:rPr>
        <w:t xml:space="preserve"> </w:t>
      </w:r>
      <w:r>
        <w:rPr>
          <w:w w:val="110"/>
          <w:sz w:val="20"/>
          <w:szCs w:val="20"/>
        </w:rPr>
        <w:t>solidify</w:t>
      </w:r>
      <w:r>
        <w:rPr>
          <w:spacing w:val="-13"/>
          <w:w w:val="110"/>
          <w:sz w:val="20"/>
          <w:szCs w:val="20"/>
        </w:rPr>
        <w:t xml:space="preserve"> </w:t>
      </w:r>
      <w:r>
        <w:rPr>
          <w:w w:val="110"/>
          <w:sz w:val="20"/>
          <w:szCs w:val="20"/>
        </w:rPr>
        <w:t>our</w:t>
      </w:r>
      <w:r>
        <w:rPr>
          <w:spacing w:val="-13"/>
          <w:w w:val="110"/>
          <w:sz w:val="20"/>
          <w:szCs w:val="20"/>
        </w:rPr>
        <w:t xml:space="preserve"> </w:t>
      </w:r>
      <w:r>
        <w:rPr>
          <w:w w:val="110"/>
          <w:sz w:val="20"/>
          <w:szCs w:val="20"/>
        </w:rPr>
        <w:t>understanding</w:t>
      </w:r>
      <w:r>
        <w:rPr>
          <w:spacing w:val="-13"/>
          <w:w w:val="110"/>
          <w:sz w:val="20"/>
          <w:szCs w:val="20"/>
        </w:rPr>
        <w:t xml:space="preserve"> </w:t>
      </w:r>
      <w:r>
        <w:rPr>
          <w:w w:val="110"/>
          <w:sz w:val="20"/>
          <w:szCs w:val="20"/>
        </w:rPr>
        <w:t>of</w:t>
      </w:r>
      <w:r>
        <w:rPr>
          <w:spacing w:val="-13"/>
          <w:w w:val="110"/>
          <w:sz w:val="20"/>
          <w:szCs w:val="20"/>
        </w:rPr>
        <w:t xml:space="preserve"> </w:t>
      </w:r>
      <w:r>
        <w:rPr>
          <w:w w:val="110"/>
          <w:sz w:val="20"/>
          <w:szCs w:val="20"/>
        </w:rPr>
        <w:t>client-server</w:t>
      </w:r>
      <w:r>
        <w:rPr>
          <w:spacing w:val="-13"/>
          <w:w w:val="110"/>
          <w:sz w:val="20"/>
          <w:szCs w:val="20"/>
        </w:rPr>
        <w:t xml:space="preserve"> </w:t>
      </w:r>
      <w:r>
        <w:rPr>
          <w:w w:val="110"/>
          <w:sz w:val="20"/>
          <w:szCs w:val="20"/>
        </w:rPr>
        <w:t>communication,</w:t>
      </w:r>
      <w:r>
        <w:rPr>
          <w:spacing w:val="-13"/>
          <w:w w:val="110"/>
          <w:sz w:val="20"/>
          <w:szCs w:val="20"/>
        </w:rPr>
        <w:t xml:space="preserve"> </w:t>
      </w:r>
      <w:r>
        <w:rPr>
          <w:w w:val="110"/>
          <w:sz w:val="20"/>
          <w:szCs w:val="20"/>
        </w:rPr>
        <w:t>thread</w:t>
      </w:r>
      <w:r>
        <w:rPr>
          <w:spacing w:val="-13"/>
          <w:w w:val="110"/>
          <w:sz w:val="20"/>
          <w:szCs w:val="20"/>
        </w:rPr>
        <w:t xml:space="preserve"> </w:t>
      </w:r>
      <w:r>
        <w:rPr>
          <w:w w:val="110"/>
          <w:sz w:val="20"/>
          <w:szCs w:val="20"/>
        </w:rPr>
        <w:t>management,</w:t>
      </w:r>
      <w:r>
        <w:rPr>
          <w:spacing w:val="-13"/>
          <w:w w:val="110"/>
          <w:sz w:val="20"/>
          <w:szCs w:val="20"/>
        </w:rPr>
        <w:t xml:space="preserve"> </w:t>
      </w:r>
      <w:r>
        <w:rPr>
          <w:w w:val="110"/>
          <w:sz w:val="20"/>
          <w:szCs w:val="20"/>
        </w:rPr>
        <w:t>and</w:t>
      </w:r>
      <w:r>
        <w:rPr>
          <w:spacing w:val="-13"/>
          <w:w w:val="110"/>
          <w:sz w:val="20"/>
          <w:szCs w:val="20"/>
        </w:rPr>
        <w:t xml:space="preserve"> </w:t>
      </w:r>
      <w:r>
        <w:rPr>
          <w:w w:val="110"/>
          <w:sz w:val="20"/>
          <w:szCs w:val="20"/>
        </w:rPr>
        <w:t>user</w:t>
      </w:r>
      <w:r>
        <w:rPr>
          <w:spacing w:val="-13"/>
          <w:w w:val="110"/>
          <w:sz w:val="20"/>
          <w:szCs w:val="20"/>
        </w:rPr>
        <w:t xml:space="preserve"> </w:t>
      </w:r>
      <w:r>
        <w:rPr>
          <w:w w:val="110"/>
          <w:sz w:val="20"/>
          <w:szCs w:val="20"/>
        </w:rPr>
        <w:t xml:space="preserve">interface </w:t>
      </w:r>
      <w:r>
        <w:rPr>
          <w:spacing w:val="-2"/>
          <w:w w:val="110"/>
          <w:sz w:val="20"/>
          <w:szCs w:val="20"/>
        </w:rPr>
        <w:t>design.</w:t>
      </w:r>
    </w:p>
    <w:p w14:paraId="6887D773">
      <w:pPr>
        <w:pStyle w:val="6"/>
        <w:spacing w:before="14" w:line="240" w:lineRule="auto"/>
        <w:rPr>
          <w:sz w:val="21"/>
          <w:szCs w:val="20"/>
        </w:rPr>
      </w:pPr>
      <w:r>
        <w:rPr>
          <w:sz w:val="21"/>
          <w:szCs w:val="20"/>
        </w:rPr>
        <mc:AlternateContent>
          <mc:Choice Requires="wps">
            <w:drawing>
              <wp:anchor distT="0" distB="0" distL="0" distR="0" simplePos="0" relativeHeight="251666432" behindDoc="1" locked="0" layoutInCell="1" allowOverlap="1">
                <wp:simplePos x="0" y="0"/>
                <wp:positionH relativeFrom="page">
                  <wp:posOffset>990600</wp:posOffset>
                </wp:positionH>
                <wp:positionV relativeFrom="paragraph">
                  <wp:posOffset>170180</wp:posOffset>
                </wp:positionV>
                <wp:extent cx="5791200" cy="9525"/>
                <wp:effectExtent l="0" t="0" r="0" b="0"/>
                <wp:wrapTopAndBottom/>
                <wp:docPr id="17" name="Graphic 17"/>
                <wp:cNvGraphicFramePr/>
                <a:graphic xmlns:a="http://schemas.openxmlformats.org/drawingml/2006/main">
                  <a:graphicData uri="http://schemas.microsoft.com/office/word/2010/wordprocessingShape">
                    <wps:wsp>
                      <wps:cNvSpPr/>
                      <wps:spPr>
                        <a:xfrm>
                          <a:off x="0" y="0"/>
                          <a:ext cx="5791200" cy="9525"/>
                        </a:xfrm>
                        <a:custGeom>
                          <a:avLst/>
                          <a:gdLst/>
                          <a:ahLst/>
                          <a:cxnLst/>
                          <a:rect l="l" t="t" r="r" b="b"/>
                          <a:pathLst>
                            <a:path w="5791200" h="9525">
                              <a:moveTo>
                                <a:pt x="5791200" y="9525"/>
                              </a:moveTo>
                              <a:lnTo>
                                <a:pt x="0" y="9525"/>
                              </a:lnTo>
                              <a:lnTo>
                                <a:pt x="0" y="0"/>
                              </a:lnTo>
                              <a:lnTo>
                                <a:pt x="5791200" y="0"/>
                              </a:lnTo>
                              <a:lnTo>
                                <a:pt x="5791200" y="9525"/>
                              </a:lnTo>
                              <a:close/>
                            </a:path>
                          </a:pathLst>
                        </a:custGeom>
                        <a:solidFill>
                          <a:srgbClr val="BABABA"/>
                        </a:solidFill>
                      </wps:spPr>
                      <wps:bodyPr wrap="square" lIns="0" tIns="0" rIns="0" bIns="0" rtlCol="0">
                        <a:noAutofit/>
                      </wps:bodyPr>
                    </wps:wsp>
                  </a:graphicData>
                </a:graphic>
              </wp:anchor>
            </w:drawing>
          </mc:Choice>
          <mc:Fallback>
            <w:pict>
              <v:shape id="Graphic 17" o:spid="_x0000_s1026" o:spt="100" style="position:absolute;left:0pt;margin-left:78pt;margin-top:13.4pt;height:0.75pt;width:456pt;mso-position-horizontal-relative:page;mso-wrap-distance-bottom:0pt;mso-wrap-distance-top:0pt;z-index:-251650048;mso-width-relative:page;mso-height-relative:page;" fillcolor="#BABABA" filled="t" stroked="f" coordsize="5791200,9525" o:gfxdata="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BvpmdjWAAAACgEA&#10;AA8AAAAAAAAAAQAgAAAAIgAAAGRycy9kb3ducmV2LnhtbFBLAQIUABQAAAAIAIdO4kBX9OorHAIA&#10;AOEEAAAOAAAAAAAAAAEAIAAAACUBAABkcnMvZTJvRG9jLnhtbFBLBQYAAAAABgAGAFkBAACzBQAA&#10;AAA=&#10;" path="m5791200,9525l0,9525,0,0,5791200,0,5791200,9525xe">
                <v:fill on="t" focussize="0,0"/>
                <v:stroke on="f"/>
                <v:imagedata o:title=""/>
                <o:lock v:ext="edit" aspectratio="f"/>
                <v:textbox inset="0mm,0mm,0mm,0mm"/>
                <w10:wrap type="topAndBottom"/>
              </v:shape>
            </w:pict>
          </mc:Fallback>
        </mc:AlternateContent>
      </w:r>
    </w:p>
    <w:p w14:paraId="7C820821">
      <w:pPr>
        <w:pStyle w:val="6"/>
        <w:spacing w:after="0" w:line="240" w:lineRule="auto"/>
        <w:rPr>
          <w:sz w:val="21"/>
          <w:szCs w:val="20"/>
        </w:rPr>
        <w:sectPr>
          <w:type w:val="continuous"/>
          <w:pgSz w:w="12240" w:h="15840"/>
          <w:pgMar w:top="1560" w:right="1440" w:bottom="840" w:left="1440" w:header="0" w:footer="643" w:gutter="0"/>
          <w:cols w:space="720" w:num="1"/>
        </w:sectPr>
      </w:pPr>
    </w:p>
    <w:p w14:paraId="0663D56A">
      <w:pPr>
        <w:pStyle w:val="2"/>
        <w:numPr>
          <w:ilvl w:val="0"/>
          <w:numId w:val="1"/>
        </w:numPr>
        <w:tabs>
          <w:tab w:val="left" w:pos="354"/>
        </w:tabs>
        <w:spacing w:before="68" w:after="0" w:line="240" w:lineRule="auto"/>
        <w:ind w:left="354" w:right="0" w:hanging="234"/>
        <w:jc w:val="left"/>
        <w:rPr>
          <w:sz w:val="22"/>
          <w:szCs w:val="22"/>
        </w:rPr>
      </w:pPr>
      <w:bookmarkStart w:id="10" w:name="9. References"/>
      <w:bookmarkEnd w:id="10"/>
      <w:r>
        <w:rPr>
          <w:spacing w:val="-2"/>
          <w:sz w:val="22"/>
          <w:szCs w:val="22"/>
        </w:rPr>
        <w:t>References</w:t>
      </w:r>
    </w:p>
    <w:p w14:paraId="1AD609F5">
      <w:pPr>
        <w:pStyle w:val="9"/>
        <w:numPr>
          <w:ilvl w:val="0"/>
          <w:numId w:val="5"/>
        </w:numPr>
        <w:tabs>
          <w:tab w:val="left" w:pos="718"/>
        </w:tabs>
        <w:spacing w:before="258" w:after="0" w:line="240" w:lineRule="auto"/>
        <w:ind w:left="718" w:right="0" w:hanging="113"/>
        <w:jc w:val="left"/>
        <w:rPr>
          <w:sz w:val="20"/>
          <w:szCs w:val="24"/>
        </w:rPr>
      </w:pPr>
      <w:r>
        <w:rPr>
          <w:sz w:val="20"/>
          <w:szCs w:val="24"/>
        </w:rPr>
        <w:t>GeeksforGeeks</w:t>
      </w:r>
      <w:r>
        <w:rPr>
          <w:spacing w:val="-7"/>
          <w:sz w:val="20"/>
          <w:szCs w:val="24"/>
        </w:rPr>
        <w:t xml:space="preserve"> </w:t>
      </w:r>
      <w:r>
        <w:rPr>
          <w:sz w:val="20"/>
          <w:szCs w:val="24"/>
        </w:rPr>
        <w:t>-</w:t>
      </w:r>
      <w:r>
        <w:rPr>
          <w:spacing w:val="-6"/>
          <w:sz w:val="20"/>
          <w:szCs w:val="24"/>
        </w:rPr>
        <w:t xml:space="preserve"> </w:t>
      </w:r>
      <w:r>
        <w:rPr>
          <w:sz w:val="20"/>
          <w:szCs w:val="24"/>
        </w:rPr>
        <w:t>Java</w:t>
      </w:r>
      <w:r>
        <w:rPr>
          <w:spacing w:val="-7"/>
          <w:sz w:val="20"/>
          <w:szCs w:val="24"/>
        </w:rPr>
        <w:t xml:space="preserve"> </w:t>
      </w:r>
      <w:r>
        <w:rPr>
          <w:sz w:val="20"/>
          <w:szCs w:val="24"/>
        </w:rPr>
        <w:t>Socket</w:t>
      </w:r>
      <w:r>
        <w:rPr>
          <w:spacing w:val="-6"/>
          <w:sz w:val="20"/>
          <w:szCs w:val="24"/>
        </w:rPr>
        <w:t xml:space="preserve"> </w:t>
      </w:r>
      <w:r>
        <w:rPr>
          <w:spacing w:val="-2"/>
          <w:sz w:val="20"/>
          <w:szCs w:val="24"/>
        </w:rPr>
        <w:t>Programming</w:t>
      </w:r>
    </w:p>
    <w:p w14:paraId="6C973FD7">
      <w:pPr>
        <w:pStyle w:val="9"/>
        <w:numPr>
          <w:ilvl w:val="0"/>
          <w:numId w:val="5"/>
        </w:numPr>
        <w:tabs>
          <w:tab w:val="left" w:pos="718"/>
        </w:tabs>
        <w:spacing w:before="63" w:after="0" w:line="240" w:lineRule="auto"/>
        <w:ind w:left="718" w:right="0" w:hanging="113"/>
        <w:jc w:val="left"/>
        <w:rPr>
          <w:sz w:val="20"/>
          <w:szCs w:val="24"/>
        </w:rPr>
      </w:pPr>
      <w:r>
        <w:rPr>
          <w:spacing w:val="-2"/>
          <w:sz w:val="20"/>
          <w:szCs w:val="24"/>
        </w:rPr>
        <w:t>Oracle</w:t>
      </w:r>
      <w:r>
        <w:rPr>
          <w:spacing w:val="-7"/>
          <w:sz w:val="20"/>
          <w:szCs w:val="24"/>
        </w:rPr>
        <w:t xml:space="preserve"> </w:t>
      </w:r>
      <w:r>
        <w:rPr>
          <w:spacing w:val="-2"/>
          <w:sz w:val="20"/>
          <w:szCs w:val="24"/>
        </w:rPr>
        <w:t>Java</w:t>
      </w:r>
      <w:r>
        <w:rPr>
          <w:spacing w:val="-6"/>
          <w:sz w:val="20"/>
          <w:szCs w:val="24"/>
        </w:rPr>
        <w:t xml:space="preserve"> </w:t>
      </w:r>
      <w:r>
        <w:rPr>
          <w:spacing w:val="-2"/>
          <w:sz w:val="20"/>
          <w:szCs w:val="24"/>
        </w:rPr>
        <w:t>Documentation</w:t>
      </w:r>
    </w:p>
    <w:p w14:paraId="53B7D611">
      <w:pPr>
        <w:pStyle w:val="9"/>
        <w:numPr>
          <w:ilvl w:val="0"/>
          <w:numId w:val="5"/>
        </w:numPr>
        <w:tabs>
          <w:tab w:val="left" w:pos="718"/>
        </w:tabs>
        <w:spacing w:before="63" w:after="0" w:line="240" w:lineRule="auto"/>
        <w:ind w:left="718" w:right="0" w:hanging="113"/>
        <w:jc w:val="left"/>
        <w:rPr>
          <w:sz w:val="20"/>
          <w:szCs w:val="24"/>
        </w:rPr>
      </w:pPr>
      <w:r>
        <w:rPr>
          <w:spacing w:val="-2"/>
          <w:w w:val="105"/>
          <w:sz w:val="20"/>
          <w:szCs w:val="24"/>
        </w:rPr>
        <w:t>Stack Overflow</w:t>
      </w:r>
      <w:r>
        <w:rPr>
          <w:spacing w:val="-1"/>
          <w:w w:val="105"/>
          <w:sz w:val="20"/>
          <w:szCs w:val="24"/>
        </w:rPr>
        <w:t xml:space="preserve"> </w:t>
      </w:r>
      <w:r>
        <w:rPr>
          <w:spacing w:val="-2"/>
          <w:w w:val="105"/>
          <w:sz w:val="20"/>
          <w:szCs w:val="24"/>
        </w:rPr>
        <w:t>Discussions</w:t>
      </w:r>
    </w:p>
    <w:p w14:paraId="137370B0">
      <w:pPr>
        <w:pStyle w:val="9"/>
        <w:numPr>
          <w:ilvl w:val="0"/>
          <w:numId w:val="5"/>
        </w:numPr>
        <w:tabs>
          <w:tab w:val="left" w:pos="718"/>
        </w:tabs>
        <w:spacing w:before="63" w:after="0" w:line="240" w:lineRule="auto"/>
        <w:ind w:left="718" w:right="0" w:hanging="113"/>
        <w:jc w:val="left"/>
        <w:rPr>
          <w:sz w:val="20"/>
          <w:szCs w:val="24"/>
        </w:rPr>
      </w:pPr>
      <w:r>
        <w:rPr>
          <w:sz w:val="20"/>
          <w:szCs w:val="24"/>
        </w:rPr>
        <w:t>ChatGPT</w:t>
      </w:r>
      <w:r>
        <w:rPr>
          <w:spacing w:val="28"/>
          <w:sz w:val="20"/>
          <w:szCs w:val="24"/>
        </w:rPr>
        <w:t xml:space="preserve"> </w:t>
      </w:r>
      <w:r>
        <w:rPr>
          <w:sz w:val="20"/>
          <w:szCs w:val="24"/>
        </w:rPr>
        <w:t>for</w:t>
      </w:r>
      <w:r>
        <w:rPr>
          <w:spacing w:val="29"/>
          <w:sz w:val="20"/>
          <w:szCs w:val="24"/>
        </w:rPr>
        <w:t xml:space="preserve"> </w:t>
      </w:r>
      <w:r>
        <w:rPr>
          <w:sz w:val="20"/>
          <w:szCs w:val="24"/>
        </w:rPr>
        <w:t>code</w:t>
      </w:r>
      <w:r>
        <w:rPr>
          <w:spacing w:val="28"/>
          <w:sz w:val="20"/>
          <w:szCs w:val="24"/>
        </w:rPr>
        <w:t xml:space="preserve"> </w:t>
      </w:r>
      <w:r>
        <w:rPr>
          <w:sz w:val="20"/>
          <w:szCs w:val="24"/>
        </w:rPr>
        <w:t>generation</w:t>
      </w:r>
      <w:r>
        <w:rPr>
          <w:spacing w:val="29"/>
          <w:sz w:val="20"/>
          <w:szCs w:val="24"/>
        </w:rPr>
        <w:t xml:space="preserve"> </w:t>
      </w:r>
      <w:r>
        <w:rPr>
          <w:sz w:val="20"/>
          <w:szCs w:val="24"/>
        </w:rPr>
        <w:t>and</w:t>
      </w:r>
      <w:r>
        <w:rPr>
          <w:spacing w:val="28"/>
          <w:sz w:val="20"/>
          <w:szCs w:val="24"/>
        </w:rPr>
        <w:t xml:space="preserve"> </w:t>
      </w:r>
      <w:r>
        <w:rPr>
          <w:sz w:val="20"/>
          <w:szCs w:val="24"/>
        </w:rPr>
        <w:t>debugging</w:t>
      </w:r>
      <w:r>
        <w:rPr>
          <w:spacing w:val="29"/>
          <w:sz w:val="20"/>
          <w:szCs w:val="24"/>
        </w:rPr>
        <w:t xml:space="preserve"> </w:t>
      </w:r>
      <w:r>
        <w:rPr>
          <w:spacing w:val="-4"/>
          <w:sz w:val="20"/>
          <w:szCs w:val="24"/>
        </w:rPr>
        <w:t>help</w:t>
      </w:r>
    </w:p>
    <w:p w14:paraId="19357D63">
      <w:pPr>
        <w:pStyle w:val="6"/>
        <w:spacing w:before="73" w:line="240" w:lineRule="auto"/>
        <w:rPr>
          <w:sz w:val="21"/>
          <w:szCs w:val="20"/>
        </w:rPr>
      </w:pPr>
      <w:r>
        <w:rPr>
          <w:sz w:val="21"/>
          <w:szCs w:val="20"/>
        </w:rPr>
        <mc:AlternateContent>
          <mc:Choice Requires="wps">
            <w:drawing>
              <wp:anchor distT="0" distB="0" distL="0" distR="0" simplePos="0" relativeHeight="251667456" behindDoc="1" locked="0" layoutInCell="1" allowOverlap="1">
                <wp:simplePos x="0" y="0"/>
                <wp:positionH relativeFrom="page">
                  <wp:posOffset>990600</wp:posOffset>
                </wp:positionH>
                <wp:positionV relativeFrom="paragraph">
                  <wp:posOffset>207645</wp:posOffset>
                </wp:positionV>
                <wp:extent cx="5791200" cy="9525"/>
                <wp:effectExtent l="0" t="0" r="0" b="0"/>
                <wp:wrapTopAndBottom/>
                <wp:docPr id="18" name="Graphic 18"/>
                <wp:cNvGraphicFramePr/>
                <a:graphic xmlns:a="http://schemas.openxmlformats.org/drawingml/2006/main">
                  <a:graphicData uri="http://schemas.microsoft.com/office/word/2010/wordprocessingShape">
                    <wps:wsp>
                      <wps:cNvSpPr/>
                      <wps:spPr>
                        <a:xfrm>
                          <a:off x="0" y="0"/>
                          <a:ext cx="5791200" cy="9525"/>
                        </a:xfrm>
                        <a:custGeom>
                          <a:avLst/>
                          <a:gdLst/>
                          <a:ahLst/>
                          <a:cxnLst/>
                          <a:rect l="l" t="t" r="r" b="b"/>
                          <a:pathLst>
                            <a:path w="5791200" h="9525">
                              <a:moveTo>
                                <a:pt x="5791200" y="9525"/>
                              </a:moveTo>
                              <a:lnTo>
                                <a:pt x="0" y="9525"/>
                              </a:lnTo>
                              <a:lnTo>
                                <a:pt x="0" y="0"/>
                              </a:lnTo>
                              <a:lnTo>
                                <a:pt x="5791200" y="0"/>
                              </a:lnTo>
                              <a:lnTo>
                                <a:pt x="5791200" y="9525"/>
                              </a:lnTo>
                              <a:close/>
                            </a:path>
                          </a:pathLst>
                        </a:custGeom>
                        <a:solidFill>
                          <a:srgbClr val="BABABA"/>
                        </a:solidFill>
                      </wps:spPr>
                      <wps:bodyPr wrap="square" lIns="0" tIns="0" rIns="0" bIns="0" rtlCol="0">
                        <a:noAutofit/>
                      </wps:bodyPr>
                    </wps:wsp>
                  </a:graphicData>
                </a:graphic>
              </wp:anchor>
            </w:drawing>
          </mc:Choice>
          <mc:Fallback>
            <w:pict>
              <v:shape id="Graphic 18" o:spid="_x0000_s1026" o:spt="100" style="position:absolute;left:0pt;margin-left:78pt;margin-top:16.35pt;height:0.75pt;width:456pt;mso-position-horizontal-relative:page;mso-wrap-distance-bottom:0pt;mso-wrap-distance-top:0pt;z-index:-251649024;mso-width-relative:page;mso-height-relative:page;" fillcolor="#BABABA" filled="t" stroked="f" coordsize="5791200,9525" o:gfxdata="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HXlOr7XAAAACgEA&#10;AA8AAAAAAAAAAQAgAAAAIgAAAGRycy9kb3ducmV2LnhtbFBLAQIUABQAAAAIAIdO4kDnquhSGwIA&#10;AOEEAAAOAAAAAAAAAAEAIAAAACYBAABkcnMvZTJvRG9jLnhtbFBLBQYAAAAABgAGAFkBAACzBQAA&#10;AAA=&#10;" path="m5791200,9525l0,9525,0,0,5791200,0,5791200,9525xe">
                <v:fill on="t" focussize="0,0"/>
                <v:stroke on="f"/>
                <v:imagedata o:title=""/>
                <o:lock v:ext="edit" aspectratio="f"/>
                <v:textbox inset="0mm,0mm,0mm,0mm"/>
                <w10:wrap type="topAndBottom"/>
              </v:shape>
            </w:pict>
          </mc:Fallback>
        </mc:AlternateContent>
      </w:r>
    </w:p>
    <w:p w14:paraId="46D3721E">
      <w:pPr>
        <w:pStyle w:val="6"/>
        <w:spacing w:before="101" w:line="240" w:lineRule="auto"/>
        <w:rPr>
          <w:sz w:val="20"/>
          <w:szCs w:val="20"/>
        </w:rPr>
      </w:pPr>
    </w:p>
    <w:p w14:paraId="17ED6545">
      <w:pPr>
        <w:pStyle w:val="2"/>
        <w:numPr>
          <w:ilvl w:val="0"/>
          <w:numId w:val="1"/>
        </w:numPr>
        <w:tabs>
          <w:tab w:val="left" w:pos="474"/>
        </w:tabs>
        <w:spacing w:before="0" w:after="0" w:line="240" w:lineRule="auto"/>
        <w:ind w:left="474" w:right="0" w:hanging="354"/>
        <w:jc w:val="left"/>
        <w:rPr>
          <w:sz w:val="22"/>
          <w:szCs w:val="22"/>
        </w:rPr>
      </w:pPr>
      <w:bookmarkStart w:id="11" w:name="10. GitHub Repository"/>
      <w:bookmarkEnd w:id="11"/>
      <w:r>
        <w:rPr>
          <w:w w:val="90"/>
          <w:sz w:val="22"/>
          <w:szCs w:val="22"/>
        </w:rPr>
        <w:t>GitHub</w:t>
      </w:r>
      <w:r>
        <w:rPr>
          <w:spacing w:val="7"/>
          <w:sz w:val="22"/>
          <w:szCs w:val="22"/>
        </w:rPr>
        <w:t xml:space="preserve"> </w:t>
      </w:r>
      <w:r>
        <w:rPr>
          <w:spacing w:val="-2"/>
          <w:sz w:val="22"/>
          <w:szCs w:val="22"/>
        </w:rPr>
        <w:t>Repository</w:t>
      </w:r>
    </w:p>
    <w:p w14:paraId="0701EA19">
      <w:pPr>
        <w:pStyle w:val="6"/>
        <w:spacing w:before="258" w:line="240" w:lineRule="auto"/>
        <w:ind w:left="120"/>
        <w:rPr>
          <w:rFonts w:hint="default"/>
          <w:w w:val="105"/>
          <w:sz w:val="20"/>
          <w:szCs w:val="20"/>
          <w:lang w:val="en-US"/>
        </w:rPr>
      </w:pPr>
      <w:r>
        <w:rPr>
          <w:rFonts w:hint="default"/>
          <w:w w:val="105"/>
          <w:sz w:val="20"/>
          <w:szCs w:val="20"/>
        </w:rPr>
        <w:t>https://github.com/Joshwaop/ChatApplicatio</w:t>
      </w:r>
      <w:r>
        <w:rPr>
          <w:rFonts w:hint="default"/>
          <w:w w:val="105"/>
          <w:sz w:val="20"/>
          <w:szCs w:val="20"/>
          <w:lang w:val="en-US"/>
        </w:rPr>
        <w:t>n</w:t>
      </w:r>
      <w:bookmarkStart w:id="12" w:name="_GoBack"/>
      <w:bookmarkEnd w:id="12"/>
    </w:p>
    <w:sectPr>
      <w:pgSz w:w="12240" w:h="15840"/>
      <w:pgMar w:top="1380" w:right="1440" w:bottom="840" w:left="1440" w:header="0" w:footer="643"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Arial Black">
    <w:panose1 w:val="020B0A04020102020204"/>
    <w:charset w:val="01"/>
    <w:family w:val="swiss"/>
    <w:pitch w:val="default"/>
    <w:sig w:usb0="A00002AF" w:usb1="400078FB" w:usb2="00000000" w:usb3="00000000" w:csb0="6000009F" w:csb1="DFD70000"/>
  </w:font>
  <w:font w:name="Roboto Bk">
    <w:altName w:val="Segoe Print"/>
    <w:panose1 w:val="00000000000000000000"/>
    <w:charset w:val="01"/>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Arial Black">
    <w:panose1 w:val="020B0A04020102020204"/>
    <w:charset w:val="00"/>
    <w:family w:val="auto"/>
    <w:pitch w:val="default"/>
    <w:sig w:usb0="A00002AF" w:usb1="4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7DB5B6">
    <w:pPr>
      <w:pStyle w:val="6"/>
      <w:spacing w:line="14" w:lineRule="auto"/>
      <w:rPr>
        <w:sz w:val="20"/>
      </w:rPr>
    </w:pPr>
    <w:r>
      <w:rPr>
        <w:sz w:val="20"/>
      </w:rPr>
      <mc:AlternateContent>
        <mc:Choice Requires="wps">
          <w:drawing>
            <wp:anchor distT="0" distB="0" distL="0" distR="0" simplePos="0" relativeHeight="251660288" behindDoc="1" locked="0" layoutInCell="1" allowOverlap="1">
              <wp:simplePos x="0" y="0"/>
              <wp:positionH relativeFrom="page">
                <wp:posOffset>3815080</wp:posOffset>
              </wp:positionH>
              <wp:positionV relativeFrom="page">
                <wp:posOffset>9510395</wp:posOffset>
              </wp:positionV>
              <wp:extent cx="154305" cy="181610"/>
              <wp:effectExtent l="0" t="0" r="0" b="0"/>
              <wp:wrapNone/>
              <wp:docPr id="1" name="Textbox 1"/>
              <wp:cNvGraphicFramePr/>
              <a:graphic xmlns:a="http://schemas.openxmlformats.org/drawingml/2006/main">
                <a:graphicData uri="http://schemas.microsoft.com/office/word/2010/wordprocessingShape">
                  <wps:wsp>
                    <wps:cNvSpPr txBox="1"/>
                    <wps:spPr>
                      <a:xfrm>
                        <a:off x="0" y="0"/>
                        <a:ext cx="154305" cy="181610"/>
                      </a:xfrm>
                      <a:prstGeom prst="rect">
                        <a:avLst/>
                      </a:prstGeom>
                    </wps:spPr>
                    <wps:txbx>
                      <w:txbxContent>
                        <w:p w14:paraId="1B5983BC">
                          <w:pPr>
                            <w:pStyle w:val="6"/>
                            <w:spacing w:before="43"/>
                            <w:ind w:left="60"/>
                          </w:pPr>
                          <w:r>
                            <w:rPr>
                              <w:color w:val="6E6E6E"/>
                              <w:spacing w:val="-10"/>
                            </w:rPr>
                            <w:fldChar w:fldCharType="begin"/>
                          </w:r>
                          <w:r>
                            <w:rPr>
                              <w:color w:val="6E6E6E"/>
                              <w:spacing w:val="-10"/>
                            </w:rPr>
                            <w:instrText xml:space="preserve"> PAGE </w:instrText>
                          </w:r>
                          <w:r>
                            <w:rPr>
                              <w:color w:val="6E6E6E"/>
                              <w:spacing w:val="-10"/>
                            </w:rPr>
                            <w:fldChar w:fldCharType="separate"/>
                          </w:r>
                          <w:r>
                            <w:rPr>
                              <w:color w:val="6E6E6E"/>
                              <w:spacing w:val="-10"/>
                            </w:rPr>
                            <w:t>1</w:t>
                          </w:r>
                          <w:r>
                            <w:rPr>
                              <w:color w:val="6E6E6E"/>
                              <w:spacing w:val="-10"/>
                            </w:rPr>
                            <w:fldChar w:fldCharType="end"/>
                          </w:r>
                        </w:p>
                      </w:txbxContent>
                    </wps:txbx>
                    <wps:bodyPr wrap="square" lIns="0" tIns="0" rIns="0" bIns="0" rtlCol="0">
                      <a:noAutofit/>
                    </wps:bodyPr>
                  </wps:wsp>
                </a:graphicData>
              </a:graphic>
            </wp:anchor>
          </w:drawing>
        </mc:Choice>
        <mc:Fallback>
          <w:pict>
            <v:shape id="Textbox 1" o:spid="_x0000_s1026" o:spt="202" type="#_x0000_t202" style="position:absolute;left:0pt;margin-left:300.4pt;margin-top:748.85pt;height:14.3pt;width:12.15pt;mso-position-horizontal-relative:page;mso-position-vertical-relative:page;z-index:-251656192;mso-width-relative:page;mso-height-relative:page;" filled="f" stroked="f" coordsize="21600,21600" o:gfxdata="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Im3X23bAAAADQEAAA8AAAAAAAAAAQAgAAAAIgAAAGRycy9kb3ducmV2LnhtbFBLAQIUABQAAAAI&#10;AIdO4kCJpeYKsQEAAHMDAAAOAAAAAAAAAAEAIAAAACoBAABkcnMvZTJvRG9jLnhtbFBLBQYAAAAA&#10;BgAGAFkBAABNBQAAAAA=&#10;">
              <v:fill on="f" focussize="0,0"/>
              <v:stroke on="f"/>
              <v:imagedata o:title=""/>
              <o:lock v:ext="edit" aspectratio="f"/>
              <v:textbox inset="0mm,0mm,0mm,0mm">
                <w:txbxContent>
                  <w:p w14:paraId="1B5983BC">
                    <w:pPr>
                      <w:pStyle w:val="6"/>
                      <w:spacing w:before="43"/>
                      <w:ind w:left="60"/>
                    </w:pPr>
                    <w:r>
                      <w:rPr>
                        <w:color w:val="6E6E6E"/>
                        <w:spacing w:val="-10"/>
                      </w:rPr>
                      <w:fldChar w:fldCharType="begin"/>
                    </w:r>
                    <w:r>
                      <w:rPr>
                        <w:color w:val="6E6E6E"/>
                        <w:spacing w:val="-10"/>
                      </w:rPr>
                      <w:instrText xml:space="preserve"> PAGE </w:instrText>
                    </w:r>
                    <w:r>
                      <w:rPr>
                        <w:color w:val="6E6E6E"/>
                        <w:spacing w:val="-10"/>
                      </w:rPr>
                      <w:fldChar w:fldCharType="separate"/>
                    </w:r>
                    <w:r>
                      <w:rPr>
                        <w:color w:val="6E6E6E"/>
                        <w:spacing w:val="-10"/>
                      </w:rPr>
                      <w:t>1</w:t>
                    </w:r>
                    <w:r>
                      <w:rPr>
                        <w:color w:val="6E6E6E"/>
                        <w:spacing w:val="-10"/>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0"/>
      <w:numFmt w:val="bullet"/>
      <w:lvlText w:val="•"/>
      <w:lvlJc w:val="left"/>
      <w:pPr>
        <w:ind w:left="720" w:hanging="115"/>
      </w:pPr>
      <w:rPr>
        <w:rFonts w:hint="default" w:ascii="Arial MT" w:hAnsi="Arial MT" w:eastAsia="Arial MT" w:cs="Arial MT"/>
        <w:b w:val="0"/>
        <w:bCs w:val="0"/>
        <w:i w:val="0"/>
        <w:iCs w:val="0"/>
        <w:spacing w:val="0"/>
        <w:w w:val="107"/>
        <w:sz w:val="18"/>
        <w:szCs w:val="18"/>
        <w:lang w:val="en-US" w:eastAsia="en-US" w:bidi="ar-SA"/>
      </w:rPr>
    </w:lvl>
    <w:lvl w:ilvl="1" w:tentative="0">
      <w:start w:val="0"/>
      <w:numFmt w:val="bullet"/>
      <w:lvlText w:val="•"/>
      <w:lvlJc w:val="left"/>
      <w:pPr>
        <w:ind w:left="1584" w:hanging="115"/>
      </w:pPr>
      <w:rPr>
        <w:rFonts w:hint="default"/>
        <w:lang w:val="en-US" w:eastAsia="en-US" w:bidi="ar-SA"/>
      </w:rPr>
    </w:lvl>
    <w:lvl w:ilvl="2" w:tentative="0">
      <w:start w:val="0"/>
      <w:numFmt w:val="bullet"/>
      <w:lvlText w:val="•"/>
      <w:lvlJc w:val="left"/>
      <w:pPr>
        <w:ind w:left="2448" w:hanging="115"/>
      </w:pPr>
      <w:rPr>
        <w:rFonts w:hint="default"/>
        <w:lang w:val="en-US" w:eastAsia="en-US" w:bidi="ar-SA"/>
      </w:rPr>
    </w:lvl>
    <w:lvl w:ilvl="3" w:tentative="0">
      <w:start w:val="0"/>
      <w:numFmt w:val="bullet"/>
      <w:lvlText w:val="•"/>
      <w:lvlJc w:val="left"/>
      <w:pPr>
        <w:ind w:left="3312" w:hanging="115"/>
      </w:pPr>
      <w:rPr>
        <w:rFonts w:hint="default"/>
        <w:lang w:val="en-US" w:eastAsia="en-US" w:bidi="ar-SA"/>
      </w:rPr>
    </w:lvl>
    <w:lvl w:ilvl="4" w:tentative="0">
      <w:start w:val="0"/>
      <w:numFmt w:val="bullet"/>
      <w:lvlText w:val="•"/>
      <w:lvlJc w:val="left"/>
      <w:pPr>
        <w:ind w:left="4176" w:hanging="115"/>
      </w:pPr>
      <w:rPr>
        <w:rFonts w:hint="default"/>
        <w:lang w:val="en-US" w:eastAsia="en-US" w:bidi="ar-SA"/>
      </w:rPr>
    </w:lvl>
    <w:lvl w:ilvl="5" w:tentative="0">
      <w:start w:val="0"/>
      <w:numFmt w:val="bullet"/>
      <w:lvlText w:val="•"/>
      <w:lvlJc w:val="left"/>
      <w:pPr>
        <w:ind w:left="5040" w:hanging="115"/>
      </w:pPr>
      <w:rPr>
        <w:rFonts w:hint="default"/>
        <w:lang w:val="en-US" w:eastAsia="en-US" w:bidi="ar-SA"/>
      </w:rPr>
    </w:lvl>
    <w:lvl w:ilvl="6" w:tentative="0">
      <w:start w:val="0"/>
      <w:numFmt w:val="bullet"/>
      <w:lvlText w:val="•"/>
      <w:lvlJc w:val="left"/>
      <w:pPr>
        <w:ind w:left="5904" w:hanging="115"/>
      </w:pPr>
      <w:rPr>
        <w:rFonts w:hint="default"/>
        <w:lang w:val="en-US" w:eastAsia="en-US" w:bidi="ar-SA"/>
      </w:rPr>
    </w:lvl>
    <w:lvl w:ilvl="7" w:tentative="0">
      <w:start w:val="0"/>
      <w:numFmt w:val="bullet"/>
      <w:lvlText w:val="•"/>
      <w:lvlJc w:val="left"/>
      <w:pPr>
        <w:ind w:left="6768" w:hanging="115"/>
      </w:pPr>
      <w:rPr>
        <w:rFonts w:hint="default"/>
        <w:lang w:val="en-US" w:eastAsia="en-US" w:bidi="ar-SA"/>
      </w:rPr>
    </w:lvl>
    <w:lvl w:ilvl="8" w:tentative="0">
      <w:start w:val="0"/>
      <w:numFmt w:val="bullet"/>
      <w:lvlText w:val="•"/>
      <w:lvlJc w:val="left"/>
      <w:pPr>
        <w:ind w:left="7632" w:hanging="115"/>
      </w:pPr>
      <w:rPr>
        <w:rFonts w:hint="default"/>
        <w:lang w:val="en-US" w:eastAsia="en-US" w:bidi="ar-SA"/>
      </w:rPr>
    </w:lvl>
  </w:abstractNum>
  <w:abstractNum w:abstractNumId="1">
    <w:nsid w:val="BF205925"/>
    <w:multiLevelType w:val="multilevel"/>
    <w:tmpl w:val="BF205925"/>
    <w:lvl w:ilvl="0" w:tentative="0">
      <w:start w:val="0"/>
      <w:numFmt w:val="bullet"/>
      <w:lvlText w:val="•"/>
      <w:lvlJc w:val="left"/>
      <w:pPr>
        <w:ind w:left="720" w:hanging="115"/>
      </w:pPr>
      <w:rPr>
        <w:rFonts w:hint="default" w:ascii="Arial MT" w:hAnsi="Arial MT" w:eastAsia="Arial MT" w:cs="Arial MT"/>
        <w:b w:val="0"/>
        <w:bCs w:val="0"/>
        <w:i w:val="0"/>
        <w:iCs w:val="0"/>
        <w:spacing w:val="0"/>
        <w:w w:val="107"/>
        <w:sz w:val="18"/>
        <w:szCs w:val="18"/>
        <w:lang w:val="en-US" w:eastAsia="en-US" w:bidi="ar-SA"/>
      </w:rPr>
    </w:lvl>
    <w:lvl w:ilvl="1" w:tentative="0">
      <w:start w:val="0"/>
      <w:numFmt w:val="bullet"/>
      <w:lvlText w:val="•"/>
      <w:lvlJc w:val="left"/>
      <w:pPr>
        <w:ind w:left="1584" w:hanging="115"/>
      </w:pPr>
      <w:rPr>
        <w:rFonts w:hint="default"/>
        <w:lang w:val="en-US" w:eastAsia="en-US" w:bidi="ar-SA"/>
      </w:rPr>
    </w:lvl>
    <w:lvl w:ilvl="2" w:tentative="0">
      <w:start w:val="0"/>
      <w:numFmt w:val="bullet"/>
      <w:lvlText w:val="•"/>
      <w:lvlJc w:val="left"/>
      <w:pPr>
        <w:ind w:left="2448" w:hanging="115"/>
      </w:pPr>
      <w:rPr>
        <w:rFonts w:hint="default"/>
        <w:lang w:val="en-US" w:eastAsia="en-US" w:bidi="ar-SA"/>
      </w:rPr>
    </w:lvl>
    <w:lvl w:ilvl="3" w:tentative="0">
      <w:start w:val="0"/>
      <w:numFmt w:val="bullet"/>
      <w:lvlText w:val="•"/>
      <w:lvlJc w:val="left"/>
      <w:pPr>
        <w:ind w:left="3312" w:hanging="115"/>
      </w:pPr>
      <w:rPr>
        <w:rFonts w:hint="default"/>
        <w:lang w:val="en-US" w:eastAsia="en-US" w:bidi="ar-SA"/>
      </w:rPr>
    </w:lvl>
    <w:lvl w:ilvl="4" w:tentative="0">
      <w:start w:val="0"/>
      <w:numFmt w:val="bullet"/>
      <w:lvlText w:val="•"/>
      <w:lvlJc w:val="left"/>
      <w:pPr>
        <w:ind w:left="4176" w:hanging="115"/>
      </w:pPr>
      <w:rPr>
        <w:rFonts w:hint="default"/>
        <w:lang w:val="en-US" w:eastAsia="en-US" w:bidi="ar-SA"/>
      </w:rPr>
    </w:lvl>
    <w:lvl w:ilvl="5" w:tentative="0">
      <w:start w:val="0"/>
      <w:numFmt w:val="bullet"/>
      <w:lvlText w:val="•"/>
      <w:lvlJc w:val="left"/>
      <w:pPr>
        <w:ind w:left="5040" w:hanging="115"/>
      </w:pPr>
      <w:rPr>
        <w:rFonts w:hint="default"/>
        <w:lang w:val="en-US" w:eastAsia="en-US" w:bidi="ar-SA"/>
      </w:rPr>
    </w:lvl>
    <w:lvl w:ilvl="6" w:tentative="0">
      <w:start w:val="0"/>
      <w:numFmt w:val="bullet"/>
      <w:lvlText w:val="•"/>
      <w:lvlJc w:val="left"/>
      <w:pPr>
        <w:ind w:left="5904" w:hanging="115"/>
      </w:pPr>
      <w:rPr>
        <w:rFonts w:hint="default"/>
        <w:lang w:val="en-US" w:eastAsia="en-US" w:bidi="ar-SA"/>
      </w:rPr>
    </w:lvl>
    <w:lvl w:ilvl="7" w:tentative="0">
      <w:start w:val="0"/>
      <w:numFmt w:val="bullet"/>
      <w:lvlText w:val="•"/>
      <w:lvlJc w:val="left"/>
      <w:pPr>
        <w:ind w:left="6768" w:hanging="115"/>
      </w:pPr>
      <w:rPr>
        <w:rFonts w:hint="default"/>
        <w:lang w:val="en-US" w:eastAsia="en-US" w:bidi="ar-SA"/>
      </w:rPr>
    </w:lvl>
    <w:lvl w:ilvl="8" w:tentative="0">
      <w:start w:val="0"/>
      <w:numFmt w:val="bullet"/>
      <w:lvlText w:val="•"/>
      <w:lvlJc w:val="left"/>
      <w:pPr>
        <w:ind w:left="7632" w:hanging="115"/>
      </w:pPr>
      <w:rPr>
        <w:rFonts w:hint="default"/>
        <w:lang w:val="en-US" w:eastAsia="en-US" w:bidi="ar-SA"/>
      </w:rPr>
    </w:lvl>
  </w:abstractNum>
  <w:abstractNum w:abstractNumId="2">
    <w:nsid w:val="CF092B84"/>
    <w:multiLevelType w:val="multilevel"/>
    <w:tmpl w:val="CF092B84"/>
    <w:lvl w:ilvl="0" w:tentative="0">
      <w:start w:val="0"/>
      <w:numFmt w:val="bullet"/>
      <w:lvlText w:val="•"/>
      <w:lvlJc w:val="left"/>
      <w:pPr>
        <w:ind w:left="720" w:hanging="115"/>
      </w:pPr>
      <w:rPr>
        <w:rFonts w:hint="default" w:ascii="Arial MT" w:hAnsi="Arial MT" w:eastAsia="Arial MT" w:cs="Arial MT"/>
        <w:b w:val="0"/>
        <w:bCs w:val="0"/>
        <w:i w:val="0"/>
        <w:iCs w:val="0"/>
        <w:spacing w:val="0"/>
        <w:w w:val="107"/>
        <w:sz w:val="18"/>
        <w:szCs w:val="18"/>
        <w:lang w:val="en-US" w:eastAsia="en-US" w:bidi="ar-SA"/>
      </w:rPr>
    </w:lvl>
    <w:lvl w:ilvl="1" w:tentative="0">
      <w:start w:val="0"/>
      <w:numFmt w:val="bullet"/>
      <w:lvlText w:val="•"/>
      <w:lvlJc w:val="left"/>
      <w:pPr>
        <w:ind w:left="1584" w:hanging="115"/>
      </w:pPr>
      <w:rPr>
        <w:rFonts w:hint="default"/>
        <w:lang w:val="en-US" w:eastAsia="en-US" w:bidi="ar-SA"/>
      </w:rPr>
    </w:lvl>
    <w:lvl w:ilvl="2" w:tentative="0">
      <w:start w:val="0"/>
      <w:numFmt w:val="bullet"/>
      <w:lvlText w:val="•"/>
      <w:lvlJc w:val="left"/>
      <w:pPr>
        <w:ind w:left="2448" w:hanging="115"/>
      </w:pPr>
      <w:rPr>
        <w:rFonts w:hint="default"/>
        <w:lang w:val="en-US" w:eastAsia="en-US" w:bidi="ar-SA"/>
      </w:rPr>
    </w:lvl>
    <w:lvl w:ilvl="3" w:tentative="0">
      <w:start w:val="0"/>
      <w:numFmt w:val="bullet"/>
      <w:lvlText w:val="•"/>
      <w:lvlJc w:val="left"/>
      <w:pPr>
        <w:ind w:left="3312" w:hanging="115"/>
      </w:pPr>
      <w:rPr>
        <w:rFonts w:hint="default"/>
        <w:lang w:val="en-US" w:eastAsia="en-US" w:bidi="ar-SA"/>
      </w:rPr>
    </w:lvl>
    <w:lvl w:ilvl="4" w:tentative="0">
      <w:start w:val="0"/>
      <w:numFmt w:val="bullet"/>
      <w:lvlText w:val="•"/>
      <w:lvlJc w:val="left"/>
      <w:pPr>
        <w:ind w:left="4176" w:hanging="115"/>
      </w:pPr>
      <w:rPr>
        <w:rFonts w:hint="default"/>
        <w:lang w:val="en-US" w:eastAsia="en-US" w:bidi="ar-SA"/>
      </w:rPr>
    </w:lvl>
    <w:lvl w:ilvl="5" w:tentative="0">
      <w:start w:val="0"/>
      <w:numFmt w:val="bullet"/>
      <w:lvlText w:val="•"/>
      <w:lvlJc w:val="left"/>
      <w:pPr>
        <w:ind w:left="5040" w:hanging="115"/>
      </w:pPr>
      <w:rPr>
        <w:rFonts w:hint="default"/>
        <w:lang w:val="en-US" w:eastAsia="en-US" w:bidi="ar-SA"/>
      </w:rPr>
    </w:lvl>
    <w:lvl w:ilvl="6" w:tentative="0">
      <w:start w:val="0"/>
      <w:numFmt w:val="bullet"/>
      <w:lvlText w:val="•"/>
      <w:lvlJc w:val="left"/>
      <w:pPr>
        <w:ind w:left="5904" w:hanging="115"/>
      </w:pPr>
      <w:rPr>
        <w:rFonts w:hint="default"/>
        <w:lang w:val="en-US" w:eastAsia="en-US" w:bidi="ar-SA"/>
      </w:rPr>
    </w:lvl>
    <w:lvl w:ilvl="7" w:tentative="0">
      <w:start w:val="0"/>
      <w:numFmt w:val="bullet"/>
      <w:lvlText w:val="•"/>
      <w:lvlJc w:val="left"/>
      <w:pPr>
        <w:ind w:left="6768" w:hanging="115"/>
      </w:pPr>
      <w:rPr>
        <w:rFonts w:hint="default"/>
        <w:lang w:val="en-US" w:eastAsia="en-US" w:bidi="ar-SA"/>
      </w:rPr>
    </w:lvl>
    <w:lvl w:ilvl="8" w:tentative="0">
      <w:start w:val="0"/>
      <w:numFmt w:val="bullet"/>
      <w:lvlText w:val="•"/>
      <w:lvlJc w:val="left"/>
      <w:pPr>
        <w:ind w:left="7632" w:hanging="115"/>
      </w:pPr>
      <w:rPr>
        <w:rFonts w:hint="default"/>
        <w:lang w:val="en-US" w:eastAsia="en-US" w:bidi="ar-SA"/>
      </w:rPr>
    </w:lvl>
  </w:abstractNum>
  <w:abstractNum w:abstractNumId="3">
    <w:nsid w:val="0053208E"/>
    <w:multiLevelType w:val="multilevel"/>
    <w:tmpl w:val="0053208E"/>
    <w:lvl w:ilvl="0" w:tentative="0">
      <w:start w:val="1"/>
      <w:numFmt w:val="decimal"/>
      <w:lvlText w:val="%1."/>
      <w:lvlJc w:val="left"/>
      <w:pPr>
        <w:ind w:left="355" w:hanging="236"/>
        <w:jc w:val="left"/>
      </w:pPr>
      <w:rPr>
        <w:rFonts w:hint="default" w:ascii="Arial Black" w:hAnsi="Arial Black" w:eastAsia="Arial Black" w:cs="Arial Black"/>
        <w:b w:val="0"/>
        <w:bCs w:val="0"/>
        <w:i w:val="0"/>
        <w:iCs w:val="0"/>
        <w:spacing w:val="0"/>
        <w:w w:val="85"/>
        <w:sz w:val="21"/>
        <w:szCs w:val="21"/>
        <w:lang w:val="en-US" w:eastAsia="en-US" w:bidi="ar-SA"/>
      </w:rPr>
    </w:lvl>
    <w:lvl w:ilvl="1" w:tentative="0">
      <w:start w:val="1"/>
      <w:numFmt w:val="decimal"/>
      <w:lvlText w:val="%1.%2"/>
      <w:lvlJc w:val="left"/>
      <w:pPr>
        <w:ind w:left="424" w:hanging="305"/>
        <w:jc w:val="left"/>
      </w:pPr>
      <w:rPr>
        <w:rFonts w:hint="default" w:ascii="Arial Black" w:hAnsi="Arial Black" w:eastAsia="Arial Black" w:cs="Arial Black"/>
        <w:b w:val="0"/>
        <w:bCs w:val="0"/>
        <w:i w:val="0"/>
        <w:iCs w:val="0"/>
        <w:spacing w:val="0"/>
        <w:w w:val="85"/>
        <w:sz w:val="18"/>
        <w:szCs w:val="18"/>
        <w:lang w:val="en-US" w:eastAsia="en-US" w:bidi="ar-SA"/>
      </w:rPr>
    </w:lvl>
    <w:lvl w:ilvl="2" w:tentative="0">
      <w:start w:val="0"/>
      <w:numFmt w:val="bullet"/>
      <w:lvlText w:val="•"/>
      <w:lvlJc w:val="left"/>
      <w:pPr>
        <w:ind w:left="1413" w:hanging="305"/>
      </w:pPr>
      <w:rPr>
        <w:rFonts w:hint="default"/>
        <w:lang w:val="en-US" w:eastAsia="en-US" w:bidi="ar-SA"/>
      </w:rPr>
    </w:lvl>
    <w:lvl w:ilvl="3" w:tentative="0">
      <w:start w:val="0"/>
      <w:numFmt w:val="bullet"/>
      <w:lvlText w:val="•"/>
      <w:lvlJc w:val="left"/>
      <w:pPr>
        <w:ind w:left="2406" w:hanging="305"/>
      </w:pPr>
      <w:rPr>
        <w:rFonts w:hint="default"/>
        <w:lang w:val="en-US" w:eastAsia="en-US" w:bidi="ar-SA"/>
      </w:rPr>
    </w:lvl>
    <w:lvl w:ilvl="4" w:tentative="0">
      <w:start w:val="0"/>
      <w:numFmt w:val="bullet"/>
      <w:lvlText w:val="•"/>
      <w:lvlJc w:val="left"/>
      <w:pPr>
        <w:ind w:left="3400" w:hanging="305"/>
      </w:pPr>
      <w:rPr>
        <w:rFonts w:hint="default"/>
        <w:lang w:val="en-US" w:eastAsia="en-US" w:bidi="ar-SA"/>
      </w:rPr>
    </w:lvl>
    <w:lvl w:ilvl="5" w:tentative="0">
      <w:start w:val="0"/>
      <w:numFmt w:val="bullet"/>
      <w:lvlText w:val="•"/>
      <w:lvlJc w:val="left"/>
      <w:pPr>
        <w:ind w:left="4393" w:hanging="305"/>
      </w:pPr>
      <w:rPr>
        <w:rFonts w:hint="default"/>
        <w:lang w:val="en-US" w:eastAsia="en-US" w:bidi="ar-SA"/>
      </w:rPr>
    </w:lvl>
    <w:lvl w:ilvl="6" w:tentative="0">
      <w:start w:val="0"/>
      <w:numFmt w:val="bullet"/>
      <w:lvlText w:val="•"/>
      <w:lvlJc w:val="left"/>
      <w:pPr>
        <w:ind w:left="5386" w:hanging="305"/>
      </w:pPr>
      <w:rPr>
        <w:rFonts w:hint="default"/>
        <w:lang w:val="en-US" w:eastAsia="en-US" w:bidi="ar-SA"/>
      </w:rPr>
    </w:lvl>
    <w:lvl w:ilvl="7" w:tentative="0">
      <w:start w:val="0"/>
      <w:numFmt w:val="bullet"/>
      <w:lvlText w:val="•"/>
      <w:lvlJc w:val="left"/>
      <w:pPr>
        <w:ind w:left="6380" w:hanging="305"/>
      </w:pPr>
      <w:rPr>
        <w:rFonts w:hint="default"/>
        <w:lang w:val="en-US" w:eastAsia="en-US" w:bidi="ar-SA"/>
      </w:rPr>
    </w:lvl>
    <w:lvl w:ilvl="8" w:tentative="0">
      <w:start w:val="0"/>
      <w:numFmt w:val="bullet"/>
      <w:lvlText w:val="•"/>
      <w:lvlJc w:val="left"/>
      <w:pPr>
        <w:ind w:left="7373" w:hanging="305"/>
      </w:pPr>
      <w:rPr>
        <w:rFonts w:hint="default"/>
        <w:lang w:val="en-US" w:eastAsia="en-US" w:bidi="ar-SA"/>
      </w:rPr>
    </w:lvl>
  </w:abstractNum>
  <w:abstractNum w:abstractNumId="4">
    <w:nsid w:val="59ADCABA"/>
    <w:multiLevelType w:val="multilevel"/>
    <w:tmpl w:val="59ADCABA"/>
    <w:lvl w:ilvl="0" w:tentative="0">
      <w:start w:val="0"/>
      <w:numFmt w:val="bullet"/>
      <w:lvlText w:val="•"/>
      <w:lvlJc w:val="left"/>
      <w:pPr>
        <w:ind w:left="720" w:hanging="115"/>
      </w:pPr>
      <w:rPr>
        <w:rFonts w:hint="default" w:ascii="Arial MT" w:hAnsi="Arial MT" w:eastAsia="Arial MT" w:cs="Arial MT"/>
        <w:b w:val="0"/>
        <w:bCs w:val="0"/>
        <w:i w:val="0"/>
        <w:iCs w:val="0"/>
        <w:spacing w:val="0"/>
        <w:w w:val="106"/>
        <w:sz w:val="18"/>
        <w:szCs w:val="18"/>
        <w:lang w:val="en-US" w:eastAsia="en-US" w:bidi="ar-SA"/>
      </w:rPr>
    </w:lvl>
    <w:lvl w:ilvl="1" w:tentative="0">
      <w:start w:val="0"/>
      <w:numFmt w:val="bullet"/>
      <w:lvlText w:val="•"/>
      <w:lvlJc w:val="left"/>
      <w:pPr>
        <w:ind w:left="1584" w:hanging="115"/>
      </w:pPr>
      <w:rPr>
        <w:rFonts w:hint="default"/>
        <w:lang w:val="en-US" w:eastAsia="en-US" w:bidi="ar-SA"/>
      </w:rPr>
    </w:lvl>
    <w:lvl w:ilvl="2" w:tentative="0">
      <w:start w:val="0"/>
      <w:numFmt w:val="bullet"/>
      <w:lvlText w:val="•"/>
      <w:lvlJc w:val="left"/>
      <w:pPr>
        <w:ind w:left="2448" w:hanging="115"/>
      </w:pPr>
      <w:rPr>
        <w:rFonts w:hint="default"/>
        <w:lang w:val="en-US" w:eastAsia="en-US" w:bidi="ar-SA"/>
      </w:rPr>
    </w:lvl>
    <w:lvl w:ilvl="3" w:tentative="0">
      <w:start w:val="0"/>
      <w:numFmt w:val="bullet"/>
      <w:lvlText w:val="•"/>
      <w:lvlJc w:val="left"/>
      <w:pPr>
        <w:ind w:left="3312" w:hanging="115"/>
      </w:pPr>
      <w:rPr>
        <w:rFonts w:hint="default"/>
        <w:lang w:val="en-US" w:eastAsia="en-US" w:bidi="ar-SA"/>
      </w:rPr>
    </w:lvl>
    <w:lvl w:ilvl="4" w:tentative="0">
      <w:start w:val="0"/>
      <w:numFmt w:val="bullet"/>
      <w:lvlText w:val="•"/>
      <w:lvlJc w:val="left"/>
      <w:pPr>
        <w:ind w:left="4176" w:hanging="115"/>
      </w:pPr>
      <w:rPr>
        <w:rFonts w:hint="default"/>
        <w:lang w:val="en-US" w:eastAsia="en-US" w:bidi="ar-SA"/>
      </w:rPr>
    </w:lvl>
    <w:lvl w:ilvl="5" w:tentative="0">
      <w:start w:val="0"/>
      <w:numFmt w:val="bullet"/>
      <w:lvlText w:val="•"/>
      <w:lvlJc w:val="left"/>
      <w:pPr>
        <w:ind w:left="5040" w:hanging="115"/>
      </w:pPr>
      <w:rPr>
        <w:rFonts w:hint="default"/>
        <w:lang w:val="en-US" w:eastAsia="en-US" w:bidi="ar-SA"/>
      </w:rPr>
    </w:lvl>
    <w:lvl w:ilvl="6" w:tentative="0">
      <w:start w:val="0"/>
      <w:numFmt w:val="bullet"/>
      <w:lvlText w:val="•"/>
      <w:lvlJc w:val="left"/>
      <w:pPr>
        <w:ind w:left="5904" w:hanging="115"/>
      </w:pPr>
      <w:rPr>
        <w:rFonts w:hint="default"/>
        <w:lang w:val="en-US" w:eastAsia="en-US" w:bidi="ar-SA"/>
      </w:rPr>
    </w:lvl>
    <w:lvl w:ilvl="7" w:tentative="0">
      <w:start w:val="0"/>
      <w:numFmt w:val="bullet"/>
      <w:lvlText w:val="•"/>
      <w:lvlJc w:val="left"/>
      <w:pPr>
        <w:ind w:left="6768" w:hanging="115"/>
      </w:pPr>
      <w:rPr>
        <w:rFonts w:hint="default"/>
        <w:lang w:val="en-US" w:eastAsia="en-US" w:bidi="ar-SA"/>
      </w:rPr>
    </w:lvl>
    <w:lvl w:ilvl="8" w:tentative="0">
      <w:start w:val="0"/>
      <w:numFmt w:val="bullet"/>
      <w:lvlText w:val="•"/>
      <w:lvlJc w:val="left"/>
      <w:pPr>
        <w:ind w:left="7632" w:hanging="115"/>
      </w:pPr>
      <w:rPr>
        <w:rFonts w:hint="default"/>
        <w:lang w:val="en-US" w:eastAsia="en-US" w:bidi="ar-SA"/>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04721DB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en-US" w:eastAsia="en-US" w:bidi="ar-SA"/>
    </w:rPr>
  </w:style>
  <w:style w:type="paragraph" w:styleId="2">
    <w:name w:val="heading 1"/>
    <w:basedOn w:val="1"/>
    <w:qFormat/>
    <w:uiPriority w:val="1"/>
    <w:pPr>
      <w:ind w:left="354" w:hanging="234"/>
      <w:outlineLvl w:val="1"/>
    </w:pPr>
    <w:rPr>
      <w:rFonts w:ascii="Arial Black" w:hAnsi="Arial Black" w:eastAsia="Arial Black" w:cs="Arial Black"/>
      <w:sz w:val="21"/>
      <w:szCs w:val="21"/>
      <w:lang w:val="en-US" w:eastAsia="en-US" w:bidi="ar-SA"/>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Arial MT" w:hAnsi="Arial MT" w:eastAsia="Arial MT" w:cs="Arial MT"/>
      <w:sz w:val="18"/>
      <w:szCs w:val="18"/>
      <w:lang w:val="en-US" w:eastAsia="en-US" w:bidi="ar-SA"/>
    </w:rPr>
  </w:style>
  <w:style w:type="paragraph" w:styleId="7">
    <w:name w:val="header"/>
    <w:basedOn w:val="1"/>
    <w:uiPriority w:val="0"/>
    <w:pPr>
      <w:tabs>
        <w:tab w:val="center" w:pos="4153"/>
        <w:tab w:val="right" w:pos="8306"/>
      </w:tabs>
      <w:snapToGrid w:val="0"/>
    </w:pPr>
    <w:rPr>
      <w:sz w:val="18"/>
      <w:szCs w:val="18"/>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spacing w:before="63"/>
      <w:ind w:left="718" w:hanging="113"/>
    </w:pPr>
    <w:rPr>
      <w:rFonts w:ascii="Arial MT" w:hAnsi="Arial MT" w:eastAsia="Arial MT" w:cs="Arial MT"/>
      <w:lang w:val="en-US" w:eastAsia="en-US" w:bidi="ar-SA"/>
    </w:rPr>
  </w:style>
  <w:style w:type="paragraph" w:customStyle="1" w:styleId="10">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TotalTime>6</TotalTime>
  <ScaleCrop>false</ScaleCrop>
  <LinksUpToDate>false</LinksUpToDate>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2025-06-07T14:13:00Z</dcterms:created>
  <dc:creator>ChatGPT Canvas</dc:creator>
  <cp:lastModifiedBy>MADINA LAPTOPS</cp:lastModifiedBy>
  <dcterms:modified xsi:type="dcterms:W3CDTF">2025-06-07T14:20:16Z</dcterms:modified>
  <dc:title>Chat App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2025-06-07T00:00:00Z</vt:filetime>
  </property>
  <property fmtid="{D5CDD505-2E9C-101B-9397-08002B2CF9AE}" pid="3" name="Creator">
    <vt:lpwstr>ChatGPT</vt:lpwstr>
  </property>
  <property fmtid="{D5CDD505-2E9C-101B-9397-08002B2CF9AE}" pid="4" name="Producer">
    <vt:lpwstr>WeasyPrint 65.1</vt:lpwstr>
  </property>
  <property fmtid="{D5CDD505-2E9C-101B-9397-08002B2CF9AE}" pid="5" name="LastSaved">
    <vt:filetime>2025-06-07T00:00:00Z</vt:filetime>
  </property>
  <property fmtid="{D5CDD505-2E9C-101B-9397-08002B2CF9AE}" pid="6" name="KSOProductBuildVer">
    <vt:lpwstr>1033-12.2.0.21179</vt:lpwstr>
  </property>
  <property fmtid="{D5CDD505-2E9C-101B-9397-08002B2CF9AE}" pid="7" name="ICV">
    <vt:lpwstr>5878D6008C774B72AAA507BC6F226FB6_12</vt:lpwstr>
  </property>
</Properties>
</file>